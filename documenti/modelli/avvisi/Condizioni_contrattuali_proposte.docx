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FD97" w14:textId="39E4C4F3" w:rsidR="00F2653A" w:rsidRDefault="00F2653A" w:rsidP="00C30905">
      <w:pPr>
        <w:pStyle w:val="NormaleDF"/>
        <w:ind w:right="-2"/>
        <w:jc w:val="center"/>
        <w:rPr>
          <w:b/>
          <w:bCs/>
          <w:sz w:val="24"/>
          <w:szCs w:val="24"/>
          <w:lang w:eastAsia="zh-CN"/>
        </w:rPr>
      </w:pPr>
      <w:r>
        <w:rPr>
          <w:b/>
          <w:bCs/>
          <w:sz w:val="24"/>
          <w:szCs w:val="24"/>
          <w:lang w:eastAsia="zh-CN"/>
        </w:rPr>
        <w:t>CONDIZIONI CONTRATTUALI PROPOSTE</w:t>
      </w:r>
    </w:p>
    <w:p w14:paraId="6197861D" w14:textId="77777777" w:rsidR="00F2653A" w:rsidRDefault="00F2653A" w:rsidP="00F2653A">
      <w:pPr>
        <w:pStyle w:val="NormaleDF"/>
        <w:ind w:right="-2"/>
        <w:jc w:val="both"/>
        <w:rPr>
          <w:b/>
          <w:bCs/>
          <w:sz w:val="24"/>
          <w:szCs w:val="24"/>
          <w:lang w:eastAsia="zh-CN"/>
        </w:rPr>
      </w:pPr>
    </w:p>
    <w:p w14:paraId="755EF809" w14:textId="77777777" w:rsidR="00F2653A" w:rsidRDefault="00F2653A" w:rsidP="00F2653A">
      <w:pPr>
        <w:pStyle w:val="NormaleDF"/>
        <w:ind w:right="-2"/>
        <w:jc w:val="both"/>
        <w:rPr>
          <w:b/>
          <w:bCs/>
          <w:sz w:val="24"/>
          <w:szCs w:val="24"/>
          <w:lang w:eastAsia="zh-CN"/>
        </w:rPr>
      </w:pPr>
    </w:p>
    <w:p w14:paraId="7350B402" w14:textId="77777777" w:rsidR="00F2653A" w:rsidRDefault="00F2653A" w:rsidP="009E69E1">
      <w:pPr>
        <w:pStyle w:val="NormaleDF"/>
        <w:ind w:right="-2"/>
        <w:jc w:val="both"/>
        <w:rPr>
          <w:b/>
          <w:bCs/>
          <w:sz w:val="24"/>
          <w:szCs w:val="24"/>
          <w:lang w:eastAsia="zh-CN"/>
        </w:rPr>
      </w:pPr>
    </w:p>
    <w:p w14:paraId="503B927D" w14:textId="77777777" w:rsidR="00F2653A" w:rsidRDefault="00F2653A" w:rsidP="009E69E1">
      <w:pPr>
        <w:pStyle w:val="NormaleDF"/>
        <w:ind w:right="-2"/>
        <w:jc w:val="both"/>
        <w:rPr>
          <w:b/>
          <w:bCs/>
          <w:sz w:val="24"/>
          <w:szCs w:val="24"/>
          <w:lang w:eastAsia="zh-CN"/>
        </w:rPr>
      </w:pPr>
    </w:p>
    <w:p w14:paraId="095D3874" w14:textId="7A169ABF" w:rsidR="00A824E6" w:rsidRPr="00C30905" w:rsidRDefault="009E69E1" w:rsidP="009E69E1">
      <w:pPr>
        <w:pStyle w:val="NormaleDF"/>
        <w:ind w:right="-2"/>
        <w:jc w:val="both"/>
        <w:rPr>
          <w:b/>
          <w:sz w:val="24"/>
          <w:szCs w:val="24"/>
        </w:rPr>
      </w:pPr>
      <w:r w:rsidRPr="00C30905">
        <w:rPr>
          <w:b/>
          <w:bCs/>
          <w:sz w:val="24"/>
          <w:szCs w:val="24"/>
          <w:lang w:eastAsia="zh-CN"/>
        </w:rPr>
        <w:t xml:space="preserve">PER </w:t>
      </w:r>
      <w:r w:rsidR="00361D5D" w:rsidRPr="00C30905">
        <w:rPr>
          <w:b/>
          <w:sz w:val="24"/>
          <w:szCs w:val="24"/>
        </w:rPr>
        <w:t xml:space="preserve">IL </w:t>
      </w:r>
    </w:p>
    <w:p w14:paraId="06150069" w14:textId="1C102B18" w:rsidR="009E69E1" w:rsidRPr="00C30905" w:rsidRDefault="00A824E6" w:rsidP="009E69E1">
      <w:pPr>
        <w:pStyle w:val="NormaleDF"/>
        <w:ind w:right="-2"/>
        <w:jc w:val="both"/>
        <w:rPr>
          <w:b/>
          <w:bCs/>
          <w:sz w:val="24"/>
          <w:szCs w:val="24"/>
          <w:lang w:eastAsia="zh-CN"/>
        </w:rPr>
      </w:pPr>
      <w:r w:rsidRPr="00C30905">
        <w:rPr>
          <w:b/>
          <w:sz w:val="24"/>
          <w:szCs w:val="24"/>
        </w:rPr>
        <w:t>….</w:t>
      </w:r>
    </w:p>
    <w:p w14:paraId="2E7F9BC9" w14:textId="77777777" w:rsidR="00361D5D" w:rsidRPr="00C30905" w:rsidRDefault="00361D5D" w:rsidP="009E69E1">
      <w:pPr>
        <w:pStyle w:val="NormaleDF"/>
        <w:ind w:right="-2"/>
        <w:rPr>
          <w:b/>
          <w:bCs/>
          <w:sz w:val="24"/>
          <w:szCs w:val="24"/>
          <w:lang w:eastAsia="zh-CN"/>
        </w:rPr>
      </w:pPr>
    </w:p>
    <w:p w14:paraId="72808307" w14:textId="6ACCB7C3" w:rsidR="009E69E1" w:rsidRPr="00C30905" w:rsidRDefault="00224260" w:rsidP="009E69E1">
      <w:pPr>
        <w:pStyle w:val="NormaleDF"/>
        <w:ind w:right="-2"/>
        <w:rPr>
          <w:b/>
          <w:bCs/>
          <w:sz w:val="24"/>
          <w:szCs w:val="24"/>
          <w:lang w:eastAsia="zh-CN"/>
        </w:rPr>
      </w:pPr>
      <w:r w:rsidRPr="00C30905">
        <w:rPr>
          <w:b/>
          <w:bCs/>
          <w:sz w:val="24"/>
          <w:szCs w:val="24"/>
          <w:lang w:eastAsia="zh-CN"/>
        </w:rPr>
        <w:t xml:space="preserve">CIG: </w:t>
      </w:r>
      <w:r w:rsidR="00361D5D" w:rsidRPr="00C30905">
        <w:rPr>
          <w:b/>
          <w:bCs/>
          <w:sz w:val="24"/>
          <w:szCs w:val="24"/>
          <w:lang w:eastAsia="zh-CN"/>
        </w:rPr>
        <w:t xml:space="preserve"> </w:t>
      </w:r>
    </w:p>
    <w:p w14:paraId="247510B5" w14:textId="77777777" w:rsidR="00224260" w:rsidRPr="00C30905" w:rsidRDefault="00224260" w:rsidP="009E69E1">
      <w:pPr>
        <w:pStyle w:val="NormaleDF"/>
        <w:ind w:right="-2"/>
        <w:rPr>
          <w:b/>
          <w:bCs/>
          <w:sz w:val="24"/>
          <w:szCs w:val="24"/>
          <w:lang w:eastAsia="zh-CN"/>
        </w:rPr>
      </w:pPr>
    </w:p>
    <w:p w14:paraId="4289F12C" w14:textId="2515F326" w:rsidR="009E69E1" w:rsidRPr="00C30905" w:rsidRDefault="009E69E1" w:rsidP="009E69E1">
      <w:pPr>
        <w:pStyle w:val="NormaleDF"/>
        <w:ind w:right="-2"/>
        <w:rPr>
          <w:b/>
          <w:bCs/>
          <w:sz w:val="24"/>
          <w:szCs w:val="24"/>
          <w:lang w:eastAsia="zh-CN"/>
        </w:rPr>
      </w:pPr>
      <w:r w:rsidRPr="00C30905">
        <w:rPr>
          <w:b/>
          <w:bCs/>
          <w:sz w:val="24"/>
          <w:szCs w:val="24"/>
          <w:lang w:eastAsia="zh-CN"/>
        </w:rPr>
        <w:t>L’anno duemila ventitré il giorno….</w:t>
      </w:r>
    </w:p>
    <w:p w14:paraId="40F5F30F" w14:textId="77777777" w:rsidR="009E69E1" w:rsidRPr="005C6273" w:rsidRDefault="009E69E1" w:rsidP="009E69E1">
      <w:pPr>
        <w:pStyle w:val="NormaleDF"/>
        <w:ind w:right="-2"/>
        <w:rPr>
          <w:b/>
          <w:bCs/>
          <w:sz w:val="24"/>
          <w:szCs w:val="24"/>
          <w:lang w:eastAsia="zh-CN"/>
        </w:rPr>
      </w:pPr>
    </w:p>
    <w:p w14:paraId="367A6AA1" w14:textId="77777777" w:rsidR="009E69E1" w:rsidRPr="005C6273" w:rsidRDefault="009E69E1" w:rsidP="009E69E1">
      <w:pPr>
        <w:pStyle w:val="NormaleDF"/>
        <w:ind w:right="-2"/>
        <w:jc w:val="center"/>
        <w:rPr>
          <w:b/>
          <w:bCs/>
          <w:sz w:val="24"/>
          <w:szCs w:val="24"/>
          <w:lang w:eastAsia="zh-CN"/>
        </w:rPr>
      </w:pPr>
      <w:r w:rsidRPr="005C6273">
        <w:rPr>
          <w:b/>
          <w:bCs/>
          <w:sz w:val="24"/>
          <w:szCs w:val="24"/>
          <w:lang w:eastAsia="zh-CN"/>
        </w:rPr>
        <w:t>SONO COMPARSI</w:t>
      </w:r>
    </w:p>
    <w:p w14:paraId="115976B6" w14:textId="77777777" w:rsidR="009E69E1" w:rsidRPr="005C6273" w:rsidRDefault="009E69E1" w:rsidP="009E69E1">
      <w:pPr>
        <w:pStyle w:val="NormaleDF"/>
        <w:ind w:right="-2"/>
        <w:jc w:val="center"/>
        <w:rPr>
          <w:b/>
          <w:bCs/>
          <w:sz w:val="24"/>
          <w:szCs w:val="24"/>
          <w:lang w:eastAsia="zh-CN"/>
        </w:rPr>
      </w:pPr>
    </w:p>
    <w:p w14:paraId="302BDDE3" w14:textId="77777777" w:rsidR="009E69E1" w:rsidRPr="005C6273" w:rsidRDefault="009E69E1" w:rsidP="009E69E1">
      <w:pPr>
        <w:pStyle w:val="NormaleDF"/>
        <w:ind w:right="-2"/>
        <w:rPr>
          <w:b/>
          <w:bCs/>
          <w:sz w:val="24"/>
          <w:szCs w:val="24"/>
          <w:lang w:eastAsia="zh-CN"/>
        </w:rPr>
      </w:pPr>
      <w:r w:rsidRPr="005C6273">
        <w:rPr>
          <w:b/>
          <w:bCs/>
          <w:sz w:val="24"/>
          <w:szCs w:val="24"/>
          <w:lang w:eastAsia="zh-CN"/>
        </w:rPr>
        <w:t>Da una parte:</w:t>
      </w:r>
    </w:p>
    <w:p w14:paraId="43A424CA" w14:textId="6CED1C17" w:rsidR="009E69E1" w:rsidRPr="005C6273" w:rsidRDefault="00F2653A" w:rsidP="00B513E0">
      <w:pPr>
        <w:pStyle w:val="NormaleDF"/>
        <w:spacing w:line="360" w:lineRule="auto"/>
        <w:jc w:val="both"/>
        <w:rPr>
          <w:sz w:val="24"/>
          <w:szCs w:val="24"/>
          <w:lang w:eastAsia="zh-CN"/>
        </w:rPr>
      </w:pPr>
      <w:proofErr w:type="gramStart"/>
      <w:r>
        <w:rPr>
          <w:sz w:val="24"/>
          <w:szCs w:val="24"/>
          <w:lang w:eastAsia="zh-CN"/>
        </w:rPr>
        <w:t>…..</w:t>
      </w:r>
      <w:proofErr w:type="gramEnd"/>
      <w:r w:rsidR="009E69E1" w:rsidRPr="005C6273">
        <w:rPr>
          <w:sz w:val="24"/>
          <w:szCs w:val="24"/>
          <w:lang w:eastAsia="zh-CN"/>
        </w:rPr>
        <w:t>che nel prosieguo</w:t>
      </w:r>
      <w:r w:rsidR="00B513E0" w:rsidRPr="005C6273">
        <w:rPr>
          <w:sz w:val="24"/>
          <w:szCs w:val="24"/>
          <w:lang w:eastAsia="zh-CN"/>
        </w:rPr>
        <w:t xml:space="preserve"> </w:t>
      </w:r>
      <w:r w:rsidR="009E69E1" w:rsidRPr="005C6273">
        <w:rPr>
          <w:sz w:val="24"/>
          <w:szCs w:val="24"/>
          <w:lang w:eastAsia="zh-CN"/>
        </w:rPr>
        <w:t>dell’atto verrà chiamata per brevità, (anche) “</w:t>
      </w:r>
      <w:r w:rsidR="00B513E0" w:rsidRPr="005C6273">
        <w:rPr>
          <w:sz w:val="24"/>
          <w:szCs w:val="24"/>
          <w:lang w:eastAsia="zh-CN"/>
        </w:rPr>
        <w:t>Istituto</w:t>
      </w:r>
      <w:r w:rsidR="009E69E1" w:rsidRPr="005C6273">
        <w:rPr>
          <w:sz w:val="24"/>
          <w:szCs w:val="24"/>
          <w:lang w:eastAsia="zh-CN"/>
        </w:rPr>
        <w:t>”</w:t>
      </w:r>
      <w:r w:rsidR="00B513E0" w:rsidRPr="005C6273">
        <w:rPr>
          <w:sz w:val="24"/>
          <w:szCs w:val="24"/>
          <w:lang w:eastAsia="zh-CN"/>
        </w:rPr>
        <w:t xml:space="preserve"> o “Amministrazione”</w:t>
      </w:r>
      <w:r w:rsidR="009E69E1" w:rsidRPr="005C6273">
        <w:rPr>
          <w:sz w:val="24"/>
          <w:szCs w:val="24"/>
          <w:lang w:eastAsia="zh-CN"/>
        </w:rPr>
        <w:t>;</w:t>
      </w:r>
    </w:p>
    <w:p w14:paraId="0B2420F1" w14:textId="77777777" w:rsidR="009E69E1" w:rsidRPr="005C6273" w:rsidRDefault="009E69E1" w:rsidP="00B513E0">
      <w:pPr>
        <w:pStyle w:val="NormaleDF"/>
        <w:spacing w:line="360" w:lineRule="auto"/>
        <w:jc w:val="both"/>
        <w:rPr>
          <w:sz w:val="24"/>
          <w:szCs w:val="24"/>
          <w:lang w:eastAsia="zh-CN"/>
        </w:rPr>
      </w:pPr>
    </w:p>
    <w:p w14:paraId="06D82886" w14:textId="382604BE" w:rsidR="009E69E1" w:rsidRPr="005C6273" w:rsidRDefault="009E69E1" w:rsidP="00B513E0">
      <w:pPr>
        <w:pStyle w:val="NormaleDF"/>
        <w:spacing w:line="360" w:lineRule="auto"/>
        <w:jc w:val="center"/>
        <w:rPr>
          <w:b/>
          <w:bCs/>
          <w:sz w:val="24"/>
          <w:szCs w:val="24"/>
          <w:lang w:eastAsia="zh-CN"/>
        </w:rPr>
      </w:pPr>
      <w:r w:rsidRPr="005C6273">
        <w:rPr>
          <w:b/>
          <w:bCs/>
          <w:sz w:val="24"/>
          <w:szCs w:val="24"/>
          <w:lang w:eastAsia="zh-CN"/>
        </w:rPr>
        <w:t>E</w:t>
      </w:r>
    </w:p>
    <w:p w14:paraId="2590BE9F" w14:textId="77777777" w:rsidR="0052350A" w:rsidRPr="005C6273" w:rsidRDefault="0052350A" w:rsidP="00B513E0">
      <w:pPr>
        <w:pStyle w:val="NormaleDF"/>
        <w:spacing w:line="360" w:lineRule="auto"/>
        <w:jc w:val="center"/>
        <w:rPr>
          <w:b/>
          <w:bCs/>
          <w:sz w:val="24"/>
          <w:szCs w:val="24"/>
          <w:lang w:eastAsia="zh-CN"/>
        </w:rPr>
      </w:pPr>
    </w:p>
    <w:p w14:paraId="17253A5D" w14:textId="3240F6D0" w:rsidR="0047238E" w:rsidRPr="005C6273" w:rsidRDefault="00361D5D" w:rsidP="00B513E0">
      <w:pPr>
        <w:pStyle w:val="NormaleDF"/>
        <w:spacing w:line="360" w:lineRule="auto"/>
        <w:jc w:val="both"/>
        <w:rPr>
          <w:sz w:val="24"/>
          <w:szCs w:val="24"/>
        </w:rPr>
      </w:pPr>
      <w:r w:rsidRPr="005C6273">
        <w:rPr>
          <w:sz w:val="24"/>
          <w:szCs w:val="24"/>
          <w:lang w:eastAsia="zh-CN"/>
        </w:rPr>
        <w:t>_____________________________</w:t>
      </w:r>
      <w:r w:rsidR="0065171D" w:rsidRPr="005C6273">
        <w:rPr>
          <w:sz w:val="24"/>
          <w:szCs w:val="24"/>
          <w:lang w:eastAsia="zh-CN"/>
        </w:rPr>
        <w:t xml:space="preserve"> (C.F. </w:t>
      </w:r>
      <w:r w:rsidRPr="005C6273">
        <w:rPr>
          <w:sz w:val="24"/>
          <w:szCs w:val="24"/>
          <w:lang w:eastAsia="zh-CN"/>
        </w:rPr>
        <w:t>____________________</w:t>
      </w:r>
      <w:r w:rsidR="0065171D" w:rsidRPr="005C6273">
        <w:rPr>
          <w:sz w:val="24"/>
          <w:szCs w:val="24"/>
          <w:lang w:eastAsia="zh-CN"/>
        </w:rPr>
        <w:t xml:space="preserve">) nata a </w:t>
      </w:r>
      <w:r w:rsidRPr="005C6273">
        <w:rPr>
          <w:sz w:val="24"/>
          <w:szCs w:val="24"/>
          <w:lang w:eastAsia="zh-CN"/>
        </w:rPr>
        <w:t xml:space="preserve">___________ (Prov. di __________) </w:t>
      </w:r>
      <w:r w:rsidR="0065171D" w:rsidRPr="005C6273">
        <w:rPr>
          <w:sz w:val="24"/>
          <w:szCs w:val="24"/>
          <w:lang w:eastAsia="zh-CN"/>
        </w:rPr>
        <w:t xml:space="preserve"> e residente a </w:t>
      </w:r>
      <w:r w:rsidRPr="005C6273">
        <w:rPr>
          <w:sz w:val="24"/>
          <w:szCs w:val="24"/>
          <w:lang w:eastAsia="zh-CN"/>
        </w:rPr>
        <w:t xml:space="preserve">_________________ (Prov. di ________________) , </w:t>
      </w:r>
      <w:r w:rsidR="0065171D" w:rsidRPr="005C6273">
        <w:rPr>
          <w:sz w:val="24"/>
          <w:szCs w:val="24"/>
          <w:lang w:eastAsia="zh-CN"/>
        </w:rPr>
        <w:t xml:space="preserve">Via </w:t>
      </w:r>
      <w:r w:rsidRPr="005C6273">
        <w:rPr>
          <w:sz w:val="24"/>
          <w:szCs w:val="24"/>
          <w:lang w:eastAsia="zh-CN"/>
        </w:rPr>
        <w:t xml:space="preserve">____________________________ </w:t>
      </w:r>
      <w:r w:rsidR="0065171D" w:rsidRPr="005C6273">
        <w:rPr>
          <w:sz w:val="24"/>
          <w:szCs w:val="24"/>
          <w:lang w:eastAsia="zh-CN"/>
        </w:rPr>
        <w:t>,</w:t>
      </w:r>
      <w:r w:rsidR="009E69E1" w:rsidRPr="005C6273">
        <w:rPr>
          <w:sz w:val="24"/>
          <w:szCs w:val="24"/>
          <w:lang w:eastAsia="zh-CN"/>
        </w:rPr>
        <w:t xml:space="preserve"> </w:t>
      </w:r>
      <w:r w:rsidR="0047238E" w:rsidRPr="005C6273">
        <w:rPr>
          <w:sz w:val="24"/>
          <w:szCs w:val="24"/>
        </w:rPr>
        <w:t xml:space="preserve">che interviene in questo Atto in qualità di </w:t>
      </w:r>
      <w:r w:rsidRPr="005C6273">
        <w:rPr>
          <w:sz w:val="24"/>
          <w:szCs w:val="24"/>
        </w:rPr>
        <w:t>______________________________________</w:t>
      </w:r>
      <w:r w:rsidR="0047238E" w:rsidRPr="005C6273">
        <w:rPr>
          <w:sz w:val="24"/>
          <w:szCs w:val="24"/>
        </w:rPr>
        <w:t xml:space="preserve"> </w:t>
      </w:r>
      <w:r w:rsidRPr="005C6273">
        <w:rPr>
          <w:sz w:val="24"/>
          <w:szCs w:val="24"/>
        </w:rPr>
        <w:t>della S</w:t>
      </w:r>
      <w:r w:rsidR="009E69E1" w:rsidRPr="005C6273">
        <w:rPr>
          <w:sz w:val="24"/>
          <w:szCs w:val="24"/>
        </w:rPr>
        <w:t xml:space="preserve">ocietà </w:t>
      </w:r>
      <w:r w:rsidRPr="005C6273">
        <w:rPr>
          <w:sz w:val="24"/>
          <w:szCs w:val="24"/>
        </w:rPr>
        <w:t>________________________________</w:t>
      </w:r>
      <w:r w:rsidR="009E69E1" w:rsidRPr="005C6273">
        <w:rPr>
          <w:sz w:val="24"/>
          <w:szCs w:val="24"/>
        </w:rPr>
        <w:t>con sede in</w:t>
      </w:r>
      <w:r w:rsidR="0065171D" w:rsidRPr="005C6273">
        <w:rPr>
          <w:sz w:val="24"/>
          <w:szCs w:val="24"/>
        </w:rPr>
        <w:t xml:space="preserve"> </w:t>
      </w:r>
      <w:r w:rsidRPr="005C6273">
        <w:rPr>
          <w:sz w:val="24"/>
          <w:szCs w:val="24"/>
        </w:rPr>
        <w:t xml:space="preserve">_______________ (Prov. di ________) </w:t>
      </w:r>
      <w:r w:rsidR="0065171D" w:rsidRPr="005C6273">
        <w:rPr>
          <w:sz w:val="24"/>
          <w:szCs w:val="24"/>
        </w:rPr>
        <w:t xml:space="preserve">Via </w:t>
      </w:r>
      <w:r w:rsidRPr="005C6273">
        <w:rPr>
          <w:sz w:val="24"/>
          <w:szCs w:val="24"/>
        </w:rPr>
        <w:t>______________________________________</w:t>
      </w:r>
      <w:r w:rsidR="0065171D" w:rsidRPr="005C6273">
        <w:rPr>
          <w:sz w:val="24"/>
          <w:szCs w:val="24"/>
        </w:rPr>
        <w:t xml:space="preserve">, </w:t>
      </w:r>
      <w:proofErr w:type="spellStart"/>
      <w:r w:rsidR="0065171D" w:rsidRPr="005C6273">
        <w:rPr>
          <w:sz w:val="24"/>
          <w:szCs w:val="24"/>
        </w:rPr>
        <w:t>P.Iva</w:t>
      </w:r>
      <w:proofErr w:type="spellEnd"/>
      <w:r w:rsidR="0065171D" w:rsidRPr="005C6273">
        <w:rPr>
          <w:sz w:val="24"/>
          <w:szCs w:val="24"/>
        </w:rPr>
        <w:t xml:space="preserve"> </w:t>
      </w:r>
      <w:r w:rsidRPr="005C6273">
        <w:rPr>
          <w:sz w:val="24"/>
          <w:szCs w:val="24"/>
        </w:rPr>
        <w:t>______________________________</w:t>
      </w:r>
      <w:r w:rsidR="00043A05" w:rsidRPr="005C6273">
        <w:rPr>
          <w:sz w:val="24"/>
          <w:szCs w:val="24"/>
        </w:rPr>
        <w:t>,</w:t>
      </w:r>
      <w:r w:rsidRPr="005C6273">
        <w:rPr>
          <w:sz w:val="24"/>
          <w:szCs w:val="24"/>
        </w:rPr>
        <w:t xml:space="preserve"> Cod. Fiscale: __________________________________________</w:t>
      </w:r>
      <w:r w:rsidR="00043A05" w:rsidRPr="005C6273">
        <w:rPr>
          <w:sz w:val="24"/>
          <w:szCs w:val="24"/>
        </w:rPr>
        <w:t xml:space="preserve"> </w:t>
      </w:r>
      <w:r w:rsidR="0047238E" w:rsidRPr="005C6273">
        <w:rPr>
          <w:sz w:val="24"/>
          <w:szCs w:val="24"/>
        </w:rPr>
        <w:t xml:space="preserve">che agisce quale </w:t>
      </w:r>
      <w:r w:rsidR="00043A05" w:rsidRPr="005C6273">
        <w:rPr>
          <w:sz w:val="24"/>
          <w:szCs w:val="24"/>
        </w:rPr>
        <w:t>operatore economico appaltatore</w:t>
      </w:r>
      <w:r w:rsidR="0047238E" w:rsidRPr="005C6273">
        <w:rPr>
          <w:sz w:val="24"/>
          <w:szCs w:val="24"/>
        </w:rPr>
        <w:t xml:space="preserve"> e che nel prosieguo dell’atto verrà chiamato anche “Appaltatore”</w:t>
      </w:r>
      <w:r w:rsidR="00F71B80" w:rsidRPr="005C6273">
        <w:rPr>
          <w:sz w:val="24"/>
          <w:szCs w:val="24"/>
        </w:rPr>
        <w:t xml:space="preserve"> o “Aggiudicatario”</w:t>
      </w:r>
    </w:p>
    <w:p w14:paraId="162C163E" w14:textId="77777777" w:rsidR="009E69E1" w:rsidRPr="005C6273" w:rsidRDefault="009E69E1" w:rsidP="009E69E1">
      <w:pPr>
        <w:pStyle w:val="NormaleDF"/>
        <w:ind w:right="-2"/>
        <w:jc w:val="both"/>
        <w:rPr>
          <w:b/>
          <w:bCs/>
          <w:sz w:val="24"/>
          <w:szCs w:val="24"/>
          <w:lang w:eastAsia="zh-CN"/>
        </w:rPr>
      </w:pPr>
    </w:p>
    <w:p w14:paraId="16A744EC" w14:textId="77777777" w:rsidR="00361D5D" w:rsidRPr="005C6273" w:rsidRDefault="00361D5D" w:rsidP="009E69E1">
      <w:pPr>
        <w:widowControl w:val="0"/>
        <w:tabs>
          <w:tab w:val="left" w:pos="1200"/>
          <w:tab w:val="left" w:pos="10680"/>
          <w:tab w:val="left" w:pos="11400"/>
          <w:tab w:val="left" w:pos="12120"/>
        </w:tabs>
        <w:autoSpaceDE w:val="0"/>
        <w:ind w:right="-2" w:firstLine="0"/>
        <w:rPr>
          <w:rFonts w:ascii="Times New Roman" w:hAnsi="Times New Roman"/>
          <w:b/>
          <w:sz w:val="24"/>
          <w:szCs w:val="24"/>
        </w:rPr>
      </w:pPr>
    </w:p>
    <w:p w14:paraId="061A457E" w14:textId="7EE79E0D" w:rsidR="00F72C01" w:rsidRPr="005C6273" w:rsidRDefault="003527B7" w:rsidP="009E69E1">
      <w:pPr>
        <w:widowControl w:val="0"/>
        <w:tabs>
          <w:tab w:val="left" w:pos="1200"/>
          <w:tab w:val="left" w:pos="10680"/>
          <w:tab w:val="left" w:pos="11400"/>
          <w:tab w:val="left" w:pos="12120"/>
        </w:tabs>
        <w:autoSpaceDE w:val="0"/>
        <w:ind w:right="-2" w:firstLine="0"/>
        <w:rPr>
          <w:rFonts w:ascii="Times New Roman" w:hAnsi="Times New Roman"/>
          <w:b/>
          <w:sz w:val="24"/>
          <w:szCs w:val="24"/>
        </w:rPr>
      </w:pPr>
      <w:r w:rsidRPr="005C6273">
        <w:rPr>
          <w:rFonts w:ascii="Times New Roman" w:hAnsi="Times New Roman"/>
          <w:b/>
          <w:sz w:val="24"/>
          <w:szCs w:val="24"/>
        </w:rPr>
        <w:t>PREMESSO</w:t>
      </w:r>
    </w:p>
    <w:p w14:paraId="2F3292AB" w14:textId="13FC46A1" w:rsidR="009E69E1" w:rsidRPr="005C6273" w:rsidRDefault="00766C69" w:rsidP="009E69E1">
      <w:pPr>
        <w:widowControl w:val="0"/>
        <w:tabs>
          <w:tab w:val="left" w:pos="1200"/>
          <w:tab w:val="left" w:pos="10680"/>
          <w:tab w:val="left" w:pos="11400"/>
          <w:tab w:val="left" w:pos="12120"/>
        </w:tabs>
        <w:ind w:right="-2" w:firstLine="0"/>
        <w:rPr>
          <w:rFonts w:ascii="Times New Roman" w:hAnsi="Times New Roman"/>
          <w:sz w:val="24"/>
          <w:szCs w:val="24"/>
        </w:rPr>
      </w:pPr>
      <w:r w:rsidRPr="005C6273">
        <w:rPr>
          <w:rFonts w:ascii="Times New Roman" w:hAnsi="Times New Roman"/>
          <w:sz w:val="24"/>
          <w:szCs w:val="24"/>
        </w:rPr>
        <w:t xml:space="preserve">- </w:t>
      </w:r>
      <w:r w:rsidR="009B0BBB" w:rsidRPr="005C6273">
        <w:rPr>
          <w:rFonts w:ascii="Times New Roman" w:hAnsi="Times New Roman"/>
          <w:sz w:val="24"/>
          <w:szCs w:val="24"/>
        </w:rPr>
        <w:t>che</w:t>
      </w:r>
      <w:r w:rsidRPr="005C6273">
        <w:rPr>
          <w:rFonts w:ascii="Times New Roman" w:hAnsi="Times New Roman"/>
          <w:sz w:val="24"/>
          <w:szCs w:val="24"/>
        </w:rPr>
        <w:t xml:space="preserve"> </w:t>
      </w:r>
      <w:r w:rsidR="009B0BBB" w:rsidRPr="005C6273">
        <w:rPr>
          <w:rFonts w:ascii="Times New Roman" w:hAnsi="Times New Roman"/>
          <w:sz w:val="24"/>
          <w:szCs w:val="24"/>
          <w:lang w:eastAsia="ar-SA"/>
        </w:rPr>
        <w:t xml:space="preserve">con </w:t>
      </w:r>
      <w:r w:rsidR="009B0BBB" w:rsidRPr="005C6273">
        <w:rPr>
          <w:rFonts w:ascii="Times New Roman" w:hAnsi="Times New Roman"/>
          <w:sz w:val="24"/>
          <w:szCs w:val="24"/>
        </w:rPr>
        <w:t xml:space="preserve">determina a contrarre </w:t>
      </w:r>
      <w:r w:rsidR="009B0BBB" w:rsidRPr="005C6273">
        <w:rPr>
          <w:rFonts w:ascii="Times New Roman" w:eastAsia="MS Mincho" w:hAnsi="Times New Roman"/>
          <w:sz w:val="24"/>
          <w:szCs w:val="24"/>
          <w:lang w:eastAsia="ja-JP"/>
        </w:rPr>
        <w:t xml:space="preserve">n. </w:t>
      </w:r>
      <w:r w:rsidR="00361D5D" w:rsidRPr="005C6273">
        <w:rPr>
          <w:rFonts w:ascii="Times New Roman" w:eastAsia="MS Mincho" w:hAnsi="Times New Roman"/>
          <w:sz w:val="24"/>
          <w:szCs w:val="24"/>
          <w:lang w:eastAsia="ja-JP"/>
        </w:rPr>
        <w:t>______________</w:t>
      </w:r>
      <w:r w:rsidR="1384F174" w:rsidRPr="005C6273">
        <w:rPr>
          <w:rFonts w:ascii="Times New Roman" w:eastAsia="MS Mincho" w:hAnsi="Times New Roman"/>
          <w:sz w:val="24"/>
          <w:szCs w:val="24"/>
          <w:lang w:eastAsia="ja-JP"/>
        </w:rPr>
        <w:t xml:space="preserve"> </w:t>
      </w:r>
      <w:r w:rsidR="009B0BBB" w:rsidRPr="005C6273">
        <w:rPr>
          <w:rFonts w:ascii="Times New Roman" w:eastAsia="MS Mincho" w:hAnsi="Times New Roman"/>
          <w:sz w:val="24"/>
          <w:szCs w:val="24"/>
          <w:lang w:eastAsia="ja-JP"/>
        </w:rPr>
        <w:t xml:space="preserve">del </w:t>
      </w:r>
      <w:r w:rsidR="00361D5D" w:rsidRPr="005C6273">
        <w:rPr>
          <w:rFonts w:ascii="Times New Roman" w:eastAsia="MS Mincho" w:hAnsi="Times New Roman"/>
          <w:sz w:val="24"/>
          <w:szCs w:val="24"/>
          <w:lang w:eastAsia="ja-JP"/>
        </w:rPr>
        <w:t>__________________</w:t>
      </w:r>
      <w:r w:rsidR="009E69E1" w:rsidRPr="005C6273">
        <w:rPr>
          <w:rFonts w:ascii="Times New Roman" w:eastAsia="MS Mincho" w:hAnsi="Times New Roman"/>
          <w:sz w:val="24"/>
          <w:szCs w:val="24"/>
          <w:lang w:eastAsia="ja-JP"/>
        </w:rPr>
        <w:t xml:space="preserve"> </w:t>
      </w:r>
      <w:r w:rsidR="00F2653A">
        <w:rPr>
          <w:rFonts w:ascii="Times New Roman" w:eastAsia="MS Mincho" w:hAnsi="Times New Roman"/>
          <w:sz w:val="24"/>
          <w:szCs w:val="24"/>
          <w:lang w:eastAsia="ja-JP"/>
        </w:rPr>
        <w:t>…….</w:t>
      </w:r>
      <w:r w:rsidR="009E69E1" w:rsidRPr="005C6273">
        <w:rPr>
          <w:rFonts w:ascii="Times New Roman" w:eastAsia="MS Mincho" w:hAnsi="Times New Roman"/>
          <w:sz w:val="24"/>
          <w:szCs w:val="24"/>
          <w:lang w:eastAsia="ja-JP"/>
        </w:rPr>
        <w:t xml:space="preserve"> ha indetto procedura d</w:t>
      </w:r>
      <w:r w:rsidR="0009691B" w:rsidRPr="005C6273">
        <w:rPr>
          <w:rFonts w:ascii="Times New Roman" w:eastAsia="MS Mincho" w:hAnsi="Times New Roman"/>
          <w:sz w:val="24"/>
          <w:szCs w:val="24"/>
          <w:lang w:eastAsia="ja-JP"/>
        </w:rPr>
        <w:t xml:space="preserve">i gara per l’affidamento della </w:t>
      </w:r>
      <w:r w:rsidR="009E69E1" w:rsidRPr="005C6273">
        <w:rPr>
          <w:rFonts w:ascii="Times New Roman" w:eastAsia="MS Mincho" w:hAnsi="Times New Roman"/>
          <w:sz w:val="24"/>
          <w:szCs w:val="24"/>
          <w:lang w:eastAsia="ja-JP"/>
        </w:rPr>
        <w:t>“</w:t>
      </w:r>
      <w:r w:rsidR="00361D5D" w:rsidRPr="005C6273">
        <w:rPr>
          <w:rFonts w:ascii="Times New Roman" w:hAnsi="Times New Roman"/>
          <w:sz w:val="24"/>
          <w:szCs w:val="24"/>
        </w:rPr>
        <w:t>_________________________________________________________________________________________________________________________</w:t>
      </w:r>
      <w:r w:rsidR="009E69E1" w:rsidRPr="005C6273">
        <w:rPr>
          <w:rFonts w:ascii="Times New Roman" w:hAnsi="Times New Roman"/>
          <w:sz w:val="24"/>
          <w:szCs w:val="24"/>
        </w:rPr>
        <w:t>”</w:t>
      </w:r>
    </w:p>
    <w:p w14:paraId="0620C7C7" w14:textId="77777777" w:rsidR="00766C69" w:rsidRPr="005C6273" w:rsidRDefault="002B4F81" w:rsidP="00E929A5">
      <w:pPr>
        <w:pStyle w:val="Default"/>
        <w:spacing w:line="360" w:lineRule="auto"/>
        <w:jc w:val="both"/>
        <w:rPr>
          <w:rFonts w:ascii="Times New Roman" w:hAnsi="Times New Roman" w:cs="Times New Roman"/>
          <w:b/>
          <w:bCs/>
          <w:color w:val="auto"/>
          <w:lang w:eastAsia="zh-CN"/>
        </w:rPr>
      </w:pPr>
      <w:r w:rsidRPr="005C6273">
        <w:rPr>
          <w:rFonts w:ascii="Times New Roman" w:hAnsi="Times New Roman" w:cs="Times New Roman"/>
          <w:b/>
          <w:bCs/>
          <w:color w:val="auto"/>
          <w:lang w:eastAsia="zh-CN"/>
        </w:rPr>
        <w:lastRenderedPageBreak/>
        <w:t>VIST</w:t>
      </w:r>
      <w:r w:rsidR="00766C69" w:rsidRPr="005C6273">
        <w:rPr>
          <w:rFonts w:ascii="Times New Roman" w:hAnsi="Times New Roman" w:cs="Times New Roman"/>
          <w:b/>
          <w:bCs/>
          <w:color w:val="auto"/>
          <w:lang w:eastAsia="zh-CN"/>
        </w:rPr>
        <w:t>I</w:t>
      </w:r>
    </w:p>
    <w:p w14:paraId="61E89681" w14:textId="18EAFFB3" w:rsidR="00766C69" w:rsidRPr="005C6273" w:rsidRDefault="00766C69" w:rsidP="00E929A5">
      <w:pPr>
        <w:ind w:right="-2" w:firstLine="0"/>
        <w:rPr>
          <w:rFonts w:ascii="Times New Roman" w:hAnsi="Times New Roman"/>
          <w:sz w:val="24"/>
          <w:szCs w:val="24"/>
        </w:rPr>
      </w:pPr>
      <w:r w:rsidRPr="005C6273">
        <w:rPr>
          <w:rFonts w:ascii="Times New Roman" w:hAnsi="Times New Roman"/>
          <w:sz w:val="24"/>
          <w:szCs w:val="24"/>
        </w:rPr>
        <w:t>- gli atti di gara parti integra</w:t>
      </w:r>
      <w:r w:rsidR="009E69E1" w:rsidRPr="005C6273">
        <w:rPr>
          <w:rFonts w:ascii="Times New Roman" w:hAnsi="Times New Roman"/>
          <w:sz w:val="24"/>
          <w:szCs w:val="24"/>
        </w:rPr>
        <w:t>n</w:t>
      </w:r>
      <w:r w:rsidRPr="005C6273">
        <w:rPr>
          <w:rFonts w:ascii="Times New Roman" w:hAnsi="Times New Roman"/>
          <w:sz w:val="24"/>
          <w:szCs w:val="24"/>
        </w:rPr>
        <w:t>ti del presente atto pur se materialmente non allegati;</w:t>
      </w:r>
    </w:p>
    <w:p w14:paraId="3EE07787" w14:textId="1A40AA8B" w:rsidR="002B4F81" w:rsidRPr="005C6273" w:rsidRDefault="002B4F81" w:rsidP="009E69E1">
      <w:pPr>
        <w:ind w:right="-2" w:firstLine="0"/>
        <w:rPr>
          <w:rFonts w:ascii="Times New Roman" w:hAnsi="Times New Roman"/>
          <w:sz w:val="24"/>
          <w:szCs w:val="24"/>
        </w:rPr>
      </w:pPr>
      <w:r w:rsidRPr="005C6273">
        <w:rPr>
          <w:rFonts w:ascii="Times New Roman" w:hAnsi="Times New Roman"/>
          <w:sz w:val="24"/>
          <w:szCs w:val="24"/>
        </w:rPr>
        <w:t>- i verbal</w:t>
      </w:r>
      <w:r w:rsidR="00766C69" w:rsidRPr="005C6273">
        <w:rPr>
          <w:rFonts w:ascii="Times New Roman" w:hAnsi="Times New Roman"/>
          <w:sz w:val="24"/>
          <w:szCs w:val="24"/>
        </w:rPr>
        <w:t>i</w:t>
      </w:r>
      <w:r w:rsidRPr="005C6273">
        <w:rPr>
          <w:rFonts w:ascii="Times New Roman" w:hAnsi="Times New Roman"/>
          <w:sz w:val="24"/>
          <w:szCs w:val="24"/>
        </w:rPr>
        <w:t xml:space="preserve"> di gara </w:t>
      </w:r>
      <w:r w:rsidR="0065171D" w:rsidRPr="005C6273">
        <w:rPr>
          <w:rFonts w:ascii="Times New Roman" w:hAnsi="Times New Roman"/>
          <w:sz w:val="24"/>
          <w:szCs w:val="24"/>
        </w:rPr>
        <w:t xml:space="preserve">dal n. </w:t>
      </w:r>
      <w:r w:rsidR="00883D03">
        <w:rPr>
          <w:rFonts w:ascii="Times New Roman" w:hAnsi="Times New Roman"/>
          <w:sz w:val="24"/>
          <w:szCs w:val="24"/>
        </w:rPr>
        <w:t>___</w:t>
      </w:r>
      <w:r w:rsidR="00361D5D" w:rsidRPr="005C6273">
        <w:rPr>
          <w:rFonts w:ascii="Times New Roman" w:hAnsi="Times New Roman"/>
          <w:sz w:val="24"/>
          <w:szCs w:val="24"/>
        </w:rPr>
        <w:t xml:space="preserve"> </w:t>
      </w:r>
      <w:r w:rsidR="0065171D" w:rsidRPr="005C6273">
        <w:rPr>
          <w:rFonts w:ascii="Times New Roman" w:hAnsi="Times New Roman"/>
          <w:sz w:val="24"/>
          <w:szCs w:val="24"/>
        </w:rPr>
        <w:t xml:space="preserve"> al n. </w:t>
      </w:r>
      <w:r w:rsidR="00883D03">
        <w:rPr>
          <w:rFonts w:ascii="Times New Roman" w:hAnsi="Times New Roman"/>
          <w:sz w:val="24"/>
          <w:szCs w:val="24"/>
        </w:rPr>
        <w:t>_____</w:t>
      </w:r>
      <w:r w:rsidR="00361D5D" w:rsidRPr="005C6273">
        <w:rPr>
          <w:rFonts w:ascii="Times New Roman" w:hAnsi="Times New Roman"/>
          <w:sz w:val="24"/>
          <w:szCs w:val="24"/>
        </w:rPr>
        <w:t xml:space="preserve"> </w:t>
      </w:r>
      <w:r w:rsidR="0065171D" w:rsidRPr="005C6273">
        <w:rPr>
          <w:rFonts w:ascii="Times New Roman" w:hAnsi="Times New Roman"/>
          <w:sz w:val="24"/>
          <w:szCs w:val="24"/>
        </w:rPr>
        <w:t>,</w:t>
      </w:r>
      <w:r w:rsidR="00766C69" w:rsidRPr="005C6273">
        <w:rPr>
          <w:rFonts w:ascii="Times New Roman" w:hAnsi="Times New Roman"/>
          <w:sz w:val="24"/>
          <w:szCs w:val="24"/>
        </w:rPr>
        <w:t xml:space="preserve"> in esito ai quali è stata proposta l’aggiudicazione </w:t>
      </w:r>
      <w:bookmarkStart w:id="0" w:name="_Hlk82531975"/>
      <w:bookmarkStart w:id="1" w:name="OLE_LINK43"/>
      <w:r w:rsidR="009E69E1" w:rsidRPr="005C6273">
        <w:rPr>
          <w:rFonts w:ascii="Times New Roman" w:hAnsi="Times New Roman"/>
          <w:sz w:val="24"/>
          <w:szCs w:val="24"/>
        </w:rPr>
        <w:t xml:space="preserve">della commessa di cui all’oggetto in favore della società </w:t>
      </w:r>
      <w:bookmarkEnd w:id="0"/>
      <w:r w:rsidR="00361D5D" w:rsidRPr="005C6273">
        <w:rPr>
          <w:rFonts w:ascii="Times New Roman" w:hAnsi="Times New Roman"/>
          <w:sz w:val="24"/>
          <w:szCs w:val="24"/>
        </w:rPr>
        <w:t>_____________________________</w:t>
      </w:r>
      <w:r w:rsidR="009E69E1" w:rsidRPr="005C6273">
        <w:rPr>
          <w:rFonts w:ascii="Times New Roman" w:hAnsi="Times New Roman"/>
          <w:sz w:val="24"/>
          <w:szCs w:val="24"/>
        </w:rPr>
        <w:t>, giusta determina d</w:t>
      </w:r>
      <w:r w:rsidR="0065171D" w:rsidRPr="005C6273">
        <w:rPr>
          <w:rFonts w:ascii="Times New Roman" w:hAnsi="Times New Roman"/>
          <w:sz w:val="24"/>
          <w:szCs w:val="24"/>
        </w:rPr>
        <w:t xml:space="preserve">i aggiudicazione n. </w:t>
      </w:r>
      <w:r w:rsidR="00361D5D" w:rsidRPr="005C6273">
        <w:rPr>
          <w:rFonts w:ascii="Times New Roman" w:hAnsi="Times New Roman"/>
          <w:sz w:val="24"/>
          <w:szCs w:val="24"/>
        </w:rPr>
        <w:t>________________________________</w:t>
      </w:r>
      <w:r w:rsidR="009E69E1" w:rsidRPr="005C6273">
        <w:rPr>
          <w:rFonts w:ascii="Times New Roman" w:hAnsi="Times New Roman"/>
          <w:sz w:val="24"/>
          <w:szCs w:val="24"/>
        </w:rPr>
        <w:t xml:space="preserve"> alla quale si rimanda</w:t>
      </w:r>
      <w:bookmarkEnd w:id="1"/>
      <w:r w:rsidR="6BB90802" w:rsidRPr="005C6273">
        <w:rPr>
          <w:rFonts w:ascii="Times New Roman" w:hAnsi="Times New Roman"/>
          <w:sz w:val="24"/>
          <w:szCs w:val="24"/>
        </w:rPr>
        <w:t xml:space="preserve">, </w:t>
      </w:r>
      <w:r w:rsidR="00F72C01" w:rsidRPr="005C6273">
        <w:rPr>
          <w:rFonts w:ascii="Times New Roman" w:hAnsi="Times New Roman"/>
          <w:sz w:val="24"/>
          <w:szCs w:val="24"/>
        </w:rPr>
        <w:t xml:space="preserve">a fronte di quanto proposto in sede di offerta tecnica </w:t>
      </w:r>
      <w:r w:rsidR="009B0BBB" w:rsidRPr="005C6273">
        <w:rPr>
          <w:rFonts w:ascii="Times New Roman" w:hAnsi="Times New Roman"/>
          <w:sz w:val="24"/>
          <w:szCs w:val="24"/>
        </w:rPr>
        <w:t>ed economica</w:t>
      </w:r>
      <w:r w:rsidRPr="005C6273">
        <w:rPr>
          <w:rFonts w:ascii="Times New Roman" w:hAnsi="Times New Roman"/>
          <w:sz w:val="24"/>
          <w:szCs w:val="24"/>
        </w:rPr>
        <w:t>;</w:t>
      </w:r>
    </w:p>
    <w:p w14:paraId="3ECD18AA" w14:textId="314634C8" w:rsidR="0026126B" w:rsidRPr="005C6273" w:rsidRDefault="002B4F81" w:rsidP="00E929A5">
      <w:pPr>
        <w:pStyle w:val="Corpodeltesto"/>
        <w:ind w:right="-2" w:firstLine="0"/>
        <w:rPr>
          <w:rFonts w:ascii="Times New Roman" w:hAnsi="Times New Roman"/>
          <w:sz w:val="24"/>
          <w:szCs w:val="24"/>
        </w:rPr>
      </w:pPr>
      <w:r w:rsidRPr="005C6273">
        <w:rPr>
          <w:rFonts w:ascii="Times New Roman" w:hAnsi="Times New Roman"/>
          <w:sz w:val="24"/>
          <w:szCs w:val="24"/>
        </w:rPr>
        <w:t xml:space="preserve">- che, ai fini della declaratoria di efficacia dell’aggiudicazione definitiva medesima, i requisiti di partecipazione dell’aggiudicatario sono stati tutti, nessuno escluso, oggetto di comprova </w:t>
      </w:r>
      <w:proofErr w:type="spellStart"/>
      <w:r w:rsidRPr="005C6273">
        <w:rPr>
          <w:rFonts w:ascii="Times New Roman" w:hAnsi="Times New Roman"/>
          <w:sz w:val="24"/>
          <w:szCs w:val="24"/>
        </w:rPr>
        <w:t>accertatoria</w:t>
      </w:r>
      <w:proofErr w:type="spellEnd"/>
      <w:r w:rsidRPr="005C6273">
        <w:rPr>
          <w:rFonts w:ascii="Times New Roman" w:hAnsi="Times New Roman"/>
          <w:sz w:val="24"/>
          <w:szCs w:val="24"/>
        </w:rPr>
        <w:t xml:space="preserve">, come da fascicolazione in sede </w:t>
      </w:r>
      <w:r w:rsidR="00C30905">
        <w:rPr>
          <w:rFonts w:ascii="Times New Roman" w:hAnsi="Times New Roman"/>
          <w:sz w:val="24"/>
          <w:szCs w:val="24"/>
        </w:rPr>
        <w:t>FVOE</w:t>
      </w:r>
      <w:r w:rsidRPr="005C6273">
        <w:rPr>
          <w:rFonts w:ascii="Times New Roman" w:hAnsi="Times New Roman"/>
          <w:sz w:val="24"/>
          <w:szCs w:val="24"/>
        </w:rPr>
        <w:t xml:space="preserve"> e regolarmente annessa ai propri atti, con adempimento della prescrizione di efficacia di cui all’art. </w:t>
      </w:r>
      <w:r w:rsidR="00361D5D" w:rsidRPr="005C6273">
        <w:rPr>
          <w:rFonts w:ascii="Times New Roman" w:hAnsi="Times New Roman"/>
          <w:sz w:val="24"/>
          <w:szCs w:val="24"/>
        </w:rPr>
        <w:t>17</w:t>
      </w:r>
      <w:r w:rsidRPr="005C6273">
        <w:rPr>
          <w:rFonts w:ascii="Times New Roman" w:hAnsi="Times New Roman"/>
          <w:sz w:val="24"/>
          <w:szCs w:val="24"/>
        </w:rPr>
        <w:t xml:space="preserve">,  D.Lgs. </w:t>
      </w:r>
      <w:r w:rsidR="00361D5D" w:rsidRPr="005C6273">
        <w:rPr>
          <w:rFonts w:ascii="Times New Roman" w:hAnsi="Times New Roman"/>
          <w:sz w:val="24"/>
          <w:szCs w:val="24"/>
        </w:rPr>
        <w:t>36/2023</w:t>
      </w:r>
      <w:r w:rsidR="00104FD4" w:rsidRPr="005C6273">
        <w:rPr>
          <w:rFonts w:ascii="Times New Roman" w:hAnsi="Times New Roman"/>
          <w:sz w:val="24"/>
          <w:szCs w:val="24"/>
        </w:rPr>
        <w:t>.</w:t>
      </w:r>
    </w:p>
    <w:p w14:paraId="3F02C832" w14:textId="6A3861B4" w:rsidR="003527B7" w:rsidRPr="005C6273" w:rsidRDefault="003527B7" w:rsidP="00E929A5">
      <w:pPr>
        <w:widowControl w:val="0"/>
        <w:tabs>
          <w:tab w:val="left" w:pos="1728"/>
        </w:tabs>
        <w:autoSpaceDE w:val="0"/>
        <w:ind w:right="-2" w:firstLine="0"/>
        <w:rPr>
          <w:rFonts w:ascii="Times New Roman" w:hAnsi="Times New Roman"/>
          <w:sz w:val="24"/>
          <w:szCs w:val="24"/>
        </w:rPr>
      </w:pPr>
      <w:r w:rsidRPr="005C6273">
        <w:rPr>
          <w:rFonts w:ascii="Times New Roman" w:hAnsi="Times New Roman"/>
          <w:sz w:val="24"/>
          <w:szCs w:val="24"/>
        </w:rPr>
        <w:t>Tutto ciò premesso, le parti, come sopra costituite, convengono e stipulano quanto segue:</w:t>
      </w:r>
    </w:p>
    <w:p w14:paraId="10093732" w14:textId="77777777" w:rsidR="00224260" w:rsidRPr="005C6273" w:rsidRDefault="00224260" w:rsidP="00E929A5">
      <w:pPr>
        <w:widowControl w:val="0"/>
        <w:tabs>
          <w:tab w:val="left" w:pos="1728"/>
        </w:tabs>
        <w:autoSpaceDE w:val="0"/>
        <w:ind w:right="-2" w:firstLine="0"/>
        <w:rPr>
          <w:rFonts w:ascii="Times New Roman" w:hAnsi="Times New Roman"/>
          <w:sz w:val="24"/>
          <w:szCs w:val="24"/>
        </w:rPr>
      </w:pPr>
    </w:p>
    <w:p w14:paraId="73DC7CBD" w14:textId="77777777" w:rsidR="007223B3" w:rsidRPr="005C6273" w:rsidRDefault="005A2CA0" w:rsidP="00E929A5">
      <w:pPr>
        <w:pStyle w:val="Titolo5"/>
        <w:numPr>
          <w:ilvl w:val="0"/>
          <w:numId w:val="0"/>
        </w:numPr>
        <w:ind w:right="-2"/>
        <w:jc w:val="both"/>
        <w:rPr>
          <w:rFonts w:ascii="Times New Roman" w:hAnsi="Times New Roman"/>
          <w:sz w:val="24"/>
          <w:szCs w:val="24"/>
        </w:rPr>
      </w:pPr>
      <w:r w:rsidRPr="005C6273">
        <w:rPr>
          <w:rFonts w:ascii="Times New Roman" w:hAnsi="Times New Roman"/>
          <w:sz w:val="24"/>
          <w:szCs w:val="24"/>
        </w:rPr>
        <w:t>Art. 1 - OGGETTO DEL CONTRATTO</w:t>
      </w:r>
    </w:p>
    <w:p w14:paraId="6CD4B81C" w14:textId="77777777" w:rsidR="0047238E" w:rsidRPr="005C6273" w:rsidRDefault="0047238E" w:rsidP="00E929A5">
      <w:pPr>
        <w:pStyle w:val="Titolo5"/>
        <w:numPr>
          <w:ilvl w:val="0"/>
          <w:numId w:val="0"/>
        </w:numPr>
        <w:ind w:right="-2"/>
        <w:jc w:val="both"/>
        <w:rPr>
          <w:rFonts w:ascii="Times New Roman" w:hAnsi="Times New Roman"/>
          <w:b w:val="0"/>
          <w:sz w:val="24"/>
          <w:szCs w:val="24"/>
          <w:u w:val="none"/>
        </w:rPr>
      </w:pPr>
      <w:r w:rsidRPr="005C6273">
        <w:rPr>
          <w:rFonts w:ascii="Times New Roman" w:hAnsi="Times New Roman"/>
          <w:b w:val="0"/>
          <w:sz w:val="24"/>
          <w:szCs w:val="24"/>
          <w:u w:val="none"/>
        </w:rPr>
        <w:t xml:space="preserve">La premessa narrativa costituisce parte integrante e sostanziale del presente atto. Tutti gli atti su indicati e quelli richiamati nel presente Atto si intendono riportati ed accettati per intero ancorché non materialmente allegati al contratto. </w:t>
      </w:r>
    </w:p>
    <w:p w14:paraId="35F52938" w14:textId="77777777" w:rsidR="00280BDA" w:rsidRPr="005C6273" w:rsidRDefault="00B50DAA" w:rsidP="00280BDA">
      <w:pPr>
        <w:pStyle w:val="Titolo5"/>
        <w:numPr>
          <w:ilvl w:val="4"/>
          <w:numId w:val="0"/>
        </w:numPr>
        <w:ind w:right="-2"/>
        <w:jc w:val="both"/>
        <w:rPr>
          <w:rFonts w:ascii="Times New Roman" w:hAnsi="Times New Roman"/>
          <w:b w:val="0"/>
          <w:bCs w:val="0"/>
          <w:sz w:val="24"/>
          <w:szCs w:val="24"/>
          <w:u w:val="none"/>
        </w:rPr>
      </w:pPr>
      <w:r w:rsidRPr="005C6273">
        <w:rPr>
          <w:rFonts w:ascii="Times New Roman" w:hAnsi="Times New Roman"/>
          <w:b w:val="0"/>
          <w:bCs w:val="0"/>
          <w:sz w:val="24"/>
          <w:szCs w:val="24"/>
          <w:u w:val="none"/>
        </w:rPr>
        <w:t>Le attività oggetto di appalto, nonché quant'altro ad esso affidamento riferito, sono dettagliatamente descritte nel</w:t>
      </w:r>
      <w:r w:rsidR="001A4D12" w:rsidRPr="005C6273">
        <w:rPr>
          <w:rFonts w:ascii="Times New Roman" w:hAnsi="Times New Roman"/>
          <w:b w:val="0"/>
          <w:bCs w:val="0"/>
          <w:sz w:val="24"/>
          <w:szCs w:val="24"/>
          <w:u w:val="none"/>
        </w:rPr>
        <w:t>le regole di gara c</w:t>
      </w:r>
      <w:r w:rsidRPr="005C6273">
        <w:rPr>
          <w:rFonts w:ascii="Times New Roman" w:hAnsi="Times New Roman"/>
          <w:b w:val="0"/>
          <w:bCs w:val="0"/>
          <w:sz w:val="24"/>
          <w:szCs w:val="24"/>
          <w:u w:val="none"/>
        </w:rPr>
        <w:t>ombinatamente lette</w:t>
      </w:r>
      <w:r w:rsidR="00937BFF" w:rsidRPr="005C6273">
        <w:rPr>
          <w:rFonts w:ascii="Times New Roman" w:hAnsi="Times New Roman"/>
          <w:b w:val="0"/>
          <w:bCs w:val="0"/>
          <w:sz w:val="24"/>
          <w:szCs w:val="24"/>
          <w:u w:val="none"/>
        </w:rPr>
        <w:t xml:space="preserve"> (con particolare riferimento al capitolato d'appalto)</w:t>
      </w:r>
      <w:r w:rsidRPr="005C6273">
        <w:rPr>
          <w:rFonts w:ascii="Times New Roman" w:hAnsi="Times New Roman"/>
          <w:b w:val="0"/>
          <w:bCs w:val="0"/>
          <w:sz w:val="24"/>
          <w:szCs w:val="24"/>
          <w:u w:val="none"/>
        </w:rPr>
        <w:t>,</w:t>
      </w:r>
      <w:r w:rsidR="001A4D12" w:rsidRPr="005C6273">
        <w:rPr>
          <w:rFonts w:ascii="Times New Roman" w:hAnsi="Times New Roman"/>
          <w:b w:val="0"/>
          <w:bCs w:val="0"/>
          <w:sz w:val="24"/>
          <w:szCs w:val="24"/>
          <w:u w:val="none"/>
        </w:rPr>
        <w:t xml:space="preserve"> </w:t>
      </w:r>
      <w:r w:rsidRPr="005C6273">
        <w:rPr>
          <w:rFonts w:ascii="Times New Roman" w:hAnsi="Times New Roman"/>
          <w:b w:val="0"/>
          <w:bCs w:val="0"/>
          <w:sz w:val="24"/>
          <w:szCs w:val="24"/>
          <w:u w:val="none"/>
        </w:rPr>
        <w:t>nel</w:t>
      </w:r>
      <w:r w:rsidR="001A4D12" w:rsidRPr="005C6273">
        <w:rPr>
          <w:rFonts w:ascii="Times New Roman" w:hAnsi="Times New Roman"/>
          <w:b w:val="0"/>
          <w:bCs w:val="0"/>
          <w:sz w:val="24"/>
          <w:szCs w:val="24"/>
          <w:u w:val="none"/>
        </w:rPr>
        <w:t>l</w:t>
      </w:r>
      <w:r w:rsidR="00F31912" w:rsidRPr="005C6273">
        <w:rPr>
          <w:rFonts w:ascii="Times New Roman" w:hAnsi="Times New Roman"/>
          <w:b w:val="0"/>
          <w:bCs w:val="0"/>
          <w:sz w:val="24"/>
          <w:szCs w:val="24"/>
          <w:u w:val="none"/>
        </w:rPr>
        <w:t xml:space="preserve">a proposta resa in sede di gara dall’aggiudicatario, </w:t>
      </w:r>
      <w:r w:rsidRPr="005C6273">
        <w:rPr>
          <w:rFonts w:ascii="Times New Roman" w:hAnsi="Times New Roman"/>
          <w:b w:val="0"/>
          <w:bCs w:val="0"/>
          <w:sz w:val="24"/>
          <w:szCs w:val="24"/>
          <w:u w:val="none"/>
        </w:rPr>
        <w:t>nonché ne</w:t>
      </w:r>
      <w:r w:rsidR="00766C69" w:rsidRPr="005C6273">
        <w:rPr>
          <w:rFonts w:ascii="Times New Roman" w:hAnsi="Times New Roman"/>
          <w:b w:val="0"/>
          <w:bCs w:val="0"/>
          <w:sz w:val="24"/>
          <w:szCs w:val="24"/>
          <w:u w:val="none"/>
        </w:rPr>
        <w:t>i</w:t>
      </w:r>
      <w:r w:rsidRPr="005C6273">
        <w:rPr>
          <w:rFonts w:ascii="Times New Roman" w:hAnsi="Times New Roman"/>
          <w:b w:val="0"/>
          <w:bCs w:val="0"/>
          <w:sz w:val="24"/>
          <w:szCs w:val="24"/>
          <w:u w:val="none"/>
        </w:rPr>
        <w:t xml:space="preserve"> verbal</w:t>
      </w:r>
      <w:r w:rsidR="00766C69" w:rsidRPr="005C6273">
        <w:rPr>
          <w:rFonts w:ascii="Times New Roman" w:hAnsi="Times New Roman"/>
          <w:b w:val="0"/>
          <w:bCs w:val="0"/>
          <w:sz w:val="24"/>
          <w:szCs w:val="24"/>
          <w:u w:val="none"/>
        </w:rPr>
        <w:t>i</w:t>
      </w:r>
      <w:r w:rsidRPr="005C6273">
        <w:rPr>
          <w:rFonts w:ascii="Times New Roman" w:hAnsi="Times New Roman"/>
          <w:b w:val="0"/>
          <w:bCs w:val="0"/>
          <w:sz w:val="24"/>
          <w:szCs w:val="24"/>
          <w:u w:val="none"/>
        </w:rPr>
        <w:t xml:space="preserve"> di gara</w:t>
      </w:r>
      <w:r w:rsidR="007D44B6" w:rsidRPr="005C6273">
        <w:rPr>
          <w:rFonts w:ascii="Times New Roman" w:hAnsi="Times New Roman"/>
          <w:b w:val="0"/>
          <w:bCs w:val="0"/>
          <w:sz w:val="24"/>
          <w:szCs w:val="24"/>
          <w:u w:val="none"/>
        </w:rPr>
        <w:t>,</w:t>
      </w:r>
      <w:r w:rsidRPr="005C6273">
        <w:rPr>
          <w:rFonts w:ascii="Times New Roman" w:hAnsi="Times New Roman"/>
          <w:b w:val="0"/>
          <w:bCs w:val="0"/>
          <w:sz w:val="24"/>
          <w:szCs w:val="24"/>
          <w:u w:val="none"/>
        </w:rPr>
        <w:t xml:space="preserve"> i quali formano parte integrante</w:t>
      </w:r>
      <w:r w:rsidR="003E3D46" w:rsidRPr="005C6273">
        <w:rPr>
          <w:rFonts w:ascii="Times New Roman" w:hAnsi="Times New Roman"/>
          <w:b w:val="0"/>
          <w:bCs w:val="0"/>
          <w:sz w:val="24"/>
          <w:szCs w:val="24"/>
          <w:u w:val="none"/>
        </w:rPr>
        <w:t xml:space="preserve"> e sostanziale </w:t>
      </w:r>
      <w:r w:rsidRPr="005C6273">
        <w:rPr>
          <w:rFonts w:ascii="Times New Roman" w:hAnsi="Times New Roman"/>
          <w:b w:val="0"/>
          <w:bCs w:val="0"/>
          <w:sz w:val="24"/>
          <w:szCs w:val="24"/>
          <w:u w:val="none"/>
        </w:rPr>
        <w:t>del presente contratto</w:t>
      </w:r>
      <w:r w:rsidR="003E3D46" w:rsidRPr="005C6273">
        <w:rPr>
          <w:rFonts w:ascii="Times New Roman" w:hAnsi="Times New Roman"/>
          <w:b w:val="0"/>
          <w:bCs w:val="0"/>
          <w:sz w:val="24"/>
          <w:szCs w:val="24"/>
          <w:u w:val="none"/>
        </w:rPr>
        <w:t xml:space="preserve"> pur se non materialmente allegati e che i sottoscrittori del presente atto dichiarano di conoscere in ogni parte</w:t>
      </w:r>
      <w:r w:rsidR="001A4D12" w:rsidRPr="005C6273">
        <w:rPr>
          <w:rFonts w:ascii="Times New Roman" w:hAnsi="Times New Roman"/>
          <w:b w:val="0"/>
          <w:bCs w:val="0"/>
          <w:sz w:val="24"/>
          <w:szCs w:val="24"/>
          <w:u w:val="none"/>
        </w:rPr>
        <w:t>.</w:t>
      </w:r>
    </w:p>
    <w:p w14:paraId="7B2B9FAD" w14:textId="44A501B2" w:rsidR="1A040D25" w:rsidRPr="005C6273" w:rsidRDefault="00F83C00" w:rsidP="00280BDA">
      <w:pPr>
        <w:pStyle w:val="Titolo5"/>
        <w:numPr>
          <w:ilvl w:val="4"/>
          <w:numId w:val="0"/>
        </w:numPr>
        <w:ind w:right="-2"/>
        <w:jc w:val="both"/>
        <w:rPr>
          <w:rFonts w:ascii="Times New Roman" w:hAnsi="Times New Roman"/>
          <w:b w:val="0"/>
          <w:bCs w:val="0"/>
          <w:sz w:val="24"/>
          <w:szCs w:val="24"/>
          <w:u w:val="none"/>
        </w:rPr>
      </w:pPr>
      <w:r w:rsidRPr="005C6273">
        <w:rPr>
          <w:rFonts w:ascii="Times New Roman" w:hAnsi="Times New Roman"/>
          <w:b w:val="0"/>
          <w:bCs w:val="0"/>
          <w:sz w:val="24"/>
          <w:szCs w:val="24"/>
          <w:u w:val="none"/>
        </w:rPr>
        <w:t>Nell’esecuzione del servizio affidato l’appaltatore è tenuto al rispetto degli obblighi contenuti nei documenti di gara e ne</w:t>
      </w:r>
      <w:r w:rsidR="0009691B" w:rsidRPr="005C6273">
        <w:rPr>
          <w:rFonts w:ascii="Times New Roman" w:hAnsi="Times New Roman"/>
          <w:b w:val="0"/>
          <w:bCs w:val="0"/>
          <w:sz w:val="24"/>
          <w:szCs w:val="24"/>
          <w:u w:val="none"/>
        </w:rPr>
        <w:t>l capitolato speciale d’appalto</w:t>
      </w:r>
      <w:r w:rsidRPr="005C6273">
        <w:rPr>
          <w:rFonts w:ascii="Times New Roman" w:hAnsi="Times New Roman"/>
          <w:b w:val="0"/>
          <w:bCs w:val="0"/>
          <w:sz w:val="24"/>
          <w:szCs w:val="24"/>
          <w:u w:val="none"/>
        </w:rPr>
        <w:t>; egli è tenuto, altresì, al rispetto del</w:t>
      </w:r>
      <w:r w:rsidR="6C93A93E" w:rsidRPr="005C6273">
        <w:rPr>
          <w:rFonts w:ascii="Times New Roman" w:hAnsi="Times New Roman"/>
          <w:b w:val="0"/>
          <w:bCs w:val="0"/>
          <w:sz w:val="24"/>
          <w:szCs w:val="24"/>
          <w:u w:val="none"/>
        </w:rPr>
        <w:t>le disposizioni normative, comunque, applicabili ai servizi e alle prestazioni affidate.</w:t>
      </w:r>
    </w:p>
    <w:p w14:paraId="61E7C308" w14:textId="781BAA6D" w:rsidR="00224260" w:rsidRPr="005C6273" w:rsidRDefault="009E69E1" w:rsidP="00C30905">
      <w:pPr>
        <w:pStyle w:val="Default"/>
        <w:spacing w:line="360" w:lineRule="auto"/>
        <w:jc w:val="both"/>
        <w:rPr>
          <w:rFonts w:ascii="Times New Roman" w:hAnsi="Times New Roman"/>
        </w:rPr>
      </w:pPr>
      <w:r w:rsidRPr="005C6273">
        <w:rPr>
          <w:rFonts w:ascii="Times New Roman" w:hAnsi="Times New Roman"/>
          <w:color w:val="auto"/>
        </w:rPr>
        <w:t>Le prestazioni oggetto dell’appalto sono le seguenti:</w:t>
      </w:r>
      <w:r w:rsidR="0065171D" w:rsidRPr="005C6273">
        <w:rPr>
          <w:rFonts w:ascii="Times New Roman" w:hAnsi="Times New Roman"/>
          <w:color w:val="auto"/>
        </w:rPr>
        <w:t xml:space="preserve"> </w:t>
      </w:r>
      <w:r w:rsidR="00C30905">
        <w:rPr>
          <w:rFonts w:ascii="Times New Roman" w:hAnsi="Times New Roman"/>
          <w:color w:val="auto"/>
        </w:rPr>
        <w:t>………………</w:t>
      </w:r>
    </w:p>
    <w:p w14:paraId="5B56D3AC" w14:textId="77777777" w:rsidR="00515801" w:rsidRPr="005C6273" w:rsidRDefault="003527B7" w:rsidP="00E929A5">
      <w:pPr>
        <w:pStyle w:val="Titolo7"/>
        <w:widowControl w:val="0"/>
        <w:tabs>
          <w:tab w:val="left" w:pos="1728"/>
        </w:tabs>
        <w:autoSpaceDN/>
        <w:adjustRightInd/>
        <w:spacing w:line="360" w:lineRule="auto"/>
        <w:ind w:right="-2" w:firstLine="0"/>
        <w:jc w:val="both"/>
        <w:rPr>
          <w:rFonts w:ascii="Times New Roman" w:hAnsi="Times New Roman"/>
          <w:b/>
          <w:bCs/>
          <w:sz w:val="24"/>
          <w:szCs w:val="24"/>
          <w:u w:val="single"/>
        </w:rPr>
      </w:pPr>
      <w:r w:rsidRPr="005C6273">
        <w:rPr>
          <w:rFonts w:ascii="Times New Roman" w:hAnsi="Times New Roman"/>
          <w:b/>
          <w:bCs/>
          <w:sz w:val="24"/>
          <w:szCs w:val="24"/>
          <w:u w:val="single"/>
        </w:rPr>
        <w:lastRenderedPageBreak/>
        <w:t>ART. 2 - DURATA DEL SERVIZIO</w:t>
      </w:r>
    </w:p>
    <w:p w14:paraId="340EC5E9" w14:textId="122657BA" w:rsidR="00F72C01" w:rsidRPr="005C6273" w:rsidRDefault="00515801" w:rsidP="00E929A5">
      <w:pPr>
        <w:pStyle w:val="Titolo7"/>
        <w:widowControl w:val="0"/>
        <w:tabs>
          <w:tab w:val="left" w:pos="1728"/>
        </w:tabs>
        <w:autoSpaceDN/>
        <w:adjustRightInd/>
        <w:spacing w:line="360" w:lineRule="auto"/>
        <w:ind w:right="-2" w:firstLine="0"/>
        <w:jc w:val="both"/>
        <w:rPr>
          <w:rFonts w:ascii="Times New Roman" w:eastAsia="Calibri" w:hAnsi="Times New Roman"/>
          <w:sz w:val="24"/>
          <w:szCs w:val="24"/>
          <w:lang w:eastAsia="it-IT"/>
        </w:rPr>
      </w:pPr>
      <w:r w:rsidRPr="005C6273">
        <w:rPr>
          <w:rFonts w:ascii="Times New Roman" w:eastAsia="Calibri" w:hAnsi="Times New Roman"/>
          <w:sz w:val="24"/>
          <w:szCs w:val="24"/>
          <w:lang w:eastAsia="it-IT"/>
        </w:rPr>
        <w:t>La durata dell’affidamento è fissata in</w:t>
      </w:r>
      <w:r w:rsidR="47D824FD" w:rsidRPr="005C6273">
        <w:rPr>
          <w:rFonts w:ascii="Times New Roman" w:eastAsia="Calibri" w:hAnsi="Times New Roman"/>
          <w:sz w:val="24"/>
          <w:szCs w:val="24"/>
          <w:lang w:eastAsia="it-IT"/>
        </w:rPr>
        <w:t xml:space="preserve"> anni </w:t>
      </w:r>
      <w:r w:rsidR="00361D5D" w:rsidRPr="005C6273">
        <w:rPr>
          <w:rFonts w:ascii="Times New Roman" w:eastAsia="Calibri" w:hAnsi="Times New Roman"/>
          <w:sz w:val="24"/>
          <w:szCs w:val="24"/>
          <w:lang w:eastAsia="it-IT"/>
        </w:rPr>
        <w:t>______________</w:t>
      </w:r>
      <w:r w:rsidR="0065171D" w:rsidRPr="005C6273">
        <w:rPr>
          <w:rFonts w:ascii="Times New Roman" w:eastAsia="Calibri" w:hAnsi="Times New Roman"/>
          <w:sz w:val="24"/>
          <w:szCs w:val="24"/>
          <w:lang w:eastAsia="it-IT"/>
        </w:rPr>
        <w:t xml:space="preserve"> con </w:t>
      </w:r>
      <w:r w:rsidR="00B17710">
        <w:rPr>
          <w:rFonts w:ascii="Times New Roman" w:eastAsia="Calibri" w:hAnsi="Times New Roman"/>
          <w:sz w:val="24"/>
          <w:szCs w:val="24"/>
          <w:lang w:eastAsia="it-IT"/>
        </w:rPr>
        <w:t>opzione di proroga</w:t>
      </w:r>
      <w:r w:rsidR="0028480A" w:rsidRPr="005C6273">
        <w:rPr>
          <w:rFonts w:ascii="Times New Roman" w:eastAsia="Calibri" w:hAnsi="Times New Roman"/>
          <w:sz w:val="24"/>
          <w:szCs w:val="24"/>
          <w:lang w:eastAsia="it-IT"/>
        </w:rPr>
        <w:t xml:space="preserve"> per anni </w:t>
      </w:r>
      <w:r w:rsidR="00361D5D" w:rsidRPr="005C6273">
        <w:rPr>
          <w:rFonts w:ascii="Times New Roman" w:eastAsia="Calibri" w:hAnsi="Times New Roman"/>
          <w:sz w:val="24"/>
          <w:szCs w:val="24"/>
          <w:lang w:eastAsia="it-IT"/>
        </w:rPr>
        <w:t>___________</w:t>
      </w:r>
      <w:r w:rsidR="009E69E1" w:rsidRPr="005C6273">
        <w:rPr>
          <w:rFonts w:ascii="Times New Roman" w:eastAsia="Calibri" w:hAnsi="Times New Roman"/>
          <w:sz w:val="24"/>
          <w:szCs w:val="24"/>
          <w:lang w:eastAsia="it-IT"/>
        </w:rPr>
        <w:t>.</w:t>
      </w:r>
    </w:p>
    <w:p w14:paraId="10D14EDF" w14:textId="77777777" w:rsidR="00224260" w:rsidRPr="005C6273" w:rsidRDefault="00224260" w:rsidP="00224260">
      <w:pPr>
        <w:rPr>
          <w:rFonts w:eastAsia="Calibri"/>
          <w:lang w:eastAsia="it-IT"/>
        </w:rPr>
      </w:pPr>
    </w:p>
    <w:p w14:paraId="1EF2EE0E" w14:textId="77777777" w:rsidR="002B5067" w:rsidRPr="005C6273" w:rsidRDefault="002B5067" w:rsidP="00E929A5">
      <w:pPr>
        <w:pStyle w:val="Titolo9"/>
        <w:ind w:right="-2" w:firstLine="0"/>
        <w:jc w:val="both"/>
        <w:rPr>
          <w:rFonts w:ascii="Times New Roman" w:hAnsi="Times New Roman"/>
          <w:sz w:val="24"/>
          <w:szCs w:val="24"/>
        </w:rPr>
      </w:pPr>
      <w:r w:rsidRPr="005C6273">
        <w:rPr>
          <w:rFonts w:ascii="Times New Roman" w:hAnsi="Times New Roman"/>
          <w:sz w:val="24"/>
          <w:szCs w:val="24"/>
        </w:rPr>
        <w:t xml:space="preserve">ART. </w:t>
      </w:r>
      <w:r w:rsidR="00527B23" w:rsidRPr="005C6273">
        <w:rPr>
          <w:rFonts w:ascii="Times New Roman" w:hAnsi="Times New Roman"/>
          <w:sz w:val="24"/>
          <w:szCs w:val="24"/>
        </w:rPr>
        <w:t>3</w:t>
      </w:r>
      <w:r w:rsidRPr="005C6273">
        <w:rPr>
          <w:rFonts w:ascii="Times New Roman" w:hAnsi="Times New Roman"/>
          <w:sz w:val="24"/>
          <w:szCs w:val="24"/>
        </w:rPr>
        <w:t xml:space="preserve"> – </w:t>
      </w:r>
      <w:r w:rsidR="002534AE" w:rsidRPr="005C6273">
        <w:rPr>
          <w:rFonts w:ascii="Times New Roman" w:hAnsi="Times New Roman"/>
          <w:sz w:val="24"/>
          <w:szCs w:val="24"/>
        </w:rPr>
        <w:t>IMPORTO</w:t>
      </w:r>
      <w:r w:rsidRPr="005C6273">
        <w:rPr>
          <w:rFonts w:ascii="Times New Roman" w:hAnsi="Times New Roman"/>
          <w:sz w:val="24"/>
          <w:szCs w:val="24"/>
        </w:rPr>
        <w:t xml:space="preserve"> DELL'APPALTO</w:t>
      </w:r>
      <w:r w:rsidR="00520EE5" w:rsidRPr="005C6273">
        <w:rPr>
          <w:rFonts w:ascii="Times New Roman" w:hAnsi="Times New Roman"/>
          <w:sz w:val="24"/>
          <w:szCs w:val="24"/>
        </w:rPr>
        <w:t xml:space="preserve"> </w:t>
      </w:r>
    </w:p>
    <w:p w14:paraId="5282DC05" w14:textId="7AB8D385" w:rsidR="00766C69" w:rsidRPr="005C6273" w:rsidRDefault="002B5067" w:rsidP="00280BDA">
      <w:pPr>
        <w:ind w:right="-2" w:firstLine="0"/>
        <w:rPr>
          <w:rFonts w:ascii="Times New Roman" w:hAnsi="Times New Roman"/>
          <w:sz w:val="24"/>
          <w:szCs w:val="24"/>
        </w:rPr>
      </w:pPr>
      <w:r w:rsidRPr="005C6273">
        <w:rPr>
          <w:rFonts w:ascii="Times New Roman" w:hAnsi="Times New Roman"/>
          <w:sz w:val="24"/>
          <w:szCs w:val="24"/>
        </w:rPr>
        <w:t xml:space="preserve">Il valore </w:t>
      </w:r>
      <w:r w:rsidR="00570585" w:rsidRPr="005C6273">
        <w:rPr>
          <w:rFonts w:ascii="Times New Roman" w:hAnsi="Times New Roman"/>
          <w:sz w:val="24"/>
          <w:szCs w:val="24"/>
        </w:rPr>
        <w:t>del contratto</w:t>
      </w:r>
      <w:r w:rsidR="0008010B" w:rsidRPr="005C6273">
        <w:rPr>
          <w:rFonts w:ascii="Times New Roman" w:hAnsi="Times New Roman"/>
          <w:sz w:val="24"/>
          <w:szCs w:val="24"/>
        </w:rPr>
        <w:t xml:space="preserve"> </w:t>
      </w:r>
      <w:r w:rsidRPr="005C6273">
        <w:rPr>
          <w:rFonts w:ascii="Times New Roman" w:hAnsi="Times New Roman"/>
          <w:sz w:val="24"/>
          <w:szCs w:val="24"/>
        </w:rPr>
        <w:t xml:space="preserve">è </w:t>
      </w:r>
      <w:r w:rsidR="0008010B" w:rsidRPr="005C6273">
        <w:rPr>
          <w:rFonts w:ascii="Times New Roman" w:hAnsi="Times New Roman"/>
          <w:sz w:val="24"/>
          <w:szCs w:val="24"/>
        </w:rPr>
        <w:t xml:space="preserve">pari ad </w:t>
      </w:r>
      <w:r w:rsidR="008709A7" w:rsidRPr="005C6273">
        <w:rPr>
          <w:rFonts w:ascii="Times New Roman" w:hAnsi="Times New Roman"/>
          <w:sz w:val="24"/>
          <w:szCs w:val="24"/>
        </w:rPr>
        <w:t>€</w:t>
      </w:r>
      <w:r w:rsidR="00766C69" w:rsidRPr="005C6273">
        <w:rPr>
          <w:rFonts w:ascii="Times New Roman" w:hAnsi="Times New Roman"/>
          <w:sz w:val="24"/>
          <w:szCs w:val="24"/>
        </w:rPr>
        <w:t xml:space="preserve"> </w:t>
      </w:r>
      <w:r w:rsidR="00361D5D" w:rsidRPr="005C6273">
        <w:rPr>
          <w:rFonts w:ascii="Times New Roman" w:hAnsi="Times New Roman"/>
          <w:sz w:val="24"/>
          <w:szCs w:val="24"/>
        </w:rPr>
        <w:t>_______________</w:t>
      </w:r>
      <w:r w:rsidR="00F72C01" w:rsidRPr="005C6273">
        <w:rPr>
          <w:rFonts w:ascii="Times New Roman" w:hAnsi="Times New Roman"/>
          <w:sz w:val="24"/>
          <w:szCs w:val="24"/>
        </w:rPr>
        <w:t xml:space="preserve"> + IVA</w:t>
      </w:r>
      <w:r w:rsidR="0009691B" w:rsidRPr="005C6273">
        <w:rPr>
          <w:rFonts w:ascii="Times New Roman" w:hAnsi="Times New Roman"/>
          <w:sz w:val="24"/>
          <w:szCs w:val="24"/>
        </w:rPr>
        <w:t xml:space="preserve">, comprensivo degli oneri della sicurezza pari a </w:t>
      </w:r>
      <w:r w:rsidR="0009691B" w:rsidRPr="0034493F">
        <w:rPr>
          <w:rFonts w:ascii="Times New Roman" w:hAnsi="Times New Roman"/>
          <w:sz w:val="24"/>
          <w:szCs w:val="24"/>
        </w:rPr>
        <w:t xml:space="preserve">€ </w:t>
      </w:r>
      <w:r w:rsidR="00361D5D" w:rsidRPr="0034493F">
        <w:rPr>
          <w:rFonts w:ascii="Times New Roman" w:hAnsi="Times New Roman"/>
          <w:sz w:val="24"/>
          <w:szCs w:val="24"/>
        </w:rPr>
        <w:t>________________</w:t>
      </w:r>
      <w:r w:rsidR="00F72C01" w:rsidRPr="0034493F">
        <w:rPr>
          <w:rFonts w:ascii="Times New Roman" w:hAnsi="Times New Roman"/>
          <w:sz w:val="24"/>
          <w:szCs w:val="24"/>
        </w:rPr>
        <w:t xml:space="preserve">, </w:t>
      </w:r>
      <w:proofErr w:type="gramStart"/>
      <w:r w:rsidR="007A55E4" w:rsidRPr="0034493F">
        <w:rPr>
          <w:rFonts w:ascii="Times New Roman" w:hAnsi="Times New Roman"/>
          <w:sz w:val="24"/>
          <w:szCs w:val="24"/>
        </w:rPr>
        <w:t>giusta riba</w:t>
      </w:r>
      <w:r w:rsidR="009E69E1" w:rsidRPr="0034493F">
        <w:rPr>
          <w:rFonts w:ascii="Times New Roman" w:hAnsi="Times New Roman"/>
          <w:sz w:val="24"/>
          <w:szCs w:val="24"/>
        </w:rPr>
        <w:t>s</w:t>
      </w:r>
      <w:r w:rsidR="007A55E4" w:rsidRPr="0034493F">
        <w:rPr>
          <w:rFonts w:ascii="Times New Roman" w:hAnsi="Times New Roman"/>
          <w:sz w:val="24"/>
          <w:szCs w:val="24"/>
        </w:rPr>
        <w:t>so offerto</w:t>
      </w:r>
      <w:proofErr w:type="gramEnd"/>
      <w:r w:rsidR="007A55E4" w:rsidRPr="0034493F">
        <w:rPr>
          <w:rFonts w:ascii="Times New Roman" w:hAnsi="Times New Roman"/>
          <w:sz w:val="24"/>
          <w:szCs w:val="24"/>
        </w:rPr>
        <w:t xml:space="preserve"> in sede di gara</w:t>
      </w:r>
      <w:r w:rsidR="0009691B" w:rsidRPr="0034493F">
        <w:rPr>
          <w:rFonts w:ascii="Times New Roman" w:hAnsi="Times New Roman"/>
          <w:sz w:val="24"/>
          <w:szCs w:val="24"/>
        </w:rPr>
        <w:t xml:space="preserve">, pari al </w:t>
      </w:r>
      <w:r w:rsidR="00361D5D" w:rsidRPr="0034493F">
        <w:rPr>
          <w:rFonts w:ascii="Times New Roman" w:hAnsi="Times New Roman"/>
          <w:sz w:val="24"/>
          <w:szCs w:val="24"/>
        </w:rPr>
        <w:t>______________</w:t>
      </w:r>
      <w:r w:rsidR="0009691B" w:rsidRPr="0034493F">
        <w:rPr>
          <w:rFonts w:ascii="Times New Roman" w:hAnsi="Times New Roman"/>
          <w:sz w:val="24"/>
          <w:szCs w:val="24"/>
        </w:rPr>
        <w:t>0%</w:t>
      </w:r>
      <w:r w:rsidR="009E69E1" w:rsidRPr="0034493F">
        <w:rPr>
          <w:rFonts w:ascii="Times New Roman" w:hAnsi="Times New Roman"/>
          <w:sz w:val="24"/>
          <w:szCs w:val="24"/>
        </w:rPr>
        <w:t>.</w:t>
      </w:r>
    </w:p>
    <w:p w14:paraId="1835E901" w14:textId="77777777" w:rsidR="00224260" w:rsidRPr="005C6273" w:rsidRDefault="00224260" w:rsidP="00280BDA">
      <w:pPr>
        <w:ind w:right="-2" w:firstLine="0"/>
        <w:rPr>
          <w:rFonts w:ascii="Times New Roman" w:hAnsi="Times New Roman"/>
          <w:sz w:val="24"/>
          <w:szCs w:val="24"/>
        </w:rPr>
      </w:pPr>
    </w:p>
    <w:p w14:paraId="18D18CE4" w14:textId="77777777" w:rsidR="007D096B" w:rsidRPr="005C6273" w:rsidRDefault="00481EAE" w:rsidP="00E929A5">
      <w:pPr>
        <w:pStyle w:val="xmsonormal"/>
        <w:shd w:val="clear" w:color="auto" w:fill="FFFFFF"/>
        <w:spacing w:before="0" w:beforeAutospacing="0" w:after="0" w:afterAutospacing="0" w:line="360" w:lineRule="auto"/>
        <w:ind w:right="-2"/>
        <w:jc w:val="both"/>
        <w:rPr>
          <w:b/>
          <w:bCs/>
          <w:u w:val="single"/>
        </w:rPr>
      </w:pPr>
      <w:r w:rsidRPr="005C6273">
        <w:rPr>
          <w:b/>
          <w:bCs/>
          <w:u w:val="single"/>
        </w:rPr>
        <w:t xml:space="preserve">ART. 4 – </w:t>
      </w:r>
      <w:bookmarkStart w:id="2" w:name="OLE_LINK40"/>
      <w:bookmarkStart w:id="3" w:name="OLE_LINK41"/>
      <w:r w:rsidR="00F31912" w:rsidRPr="005C6273">
        <w:rPr>
          <w:b/>
          <w:bCs/>
          <w:u w:val="single"/>
        </w:rPr>
        <w:t>PAGAMENTI</w:t>
      </w:r>
    </w:p>
    <w:p w14:paraId="01988658" w14:textId="4A55E386" w:rsidR="009E69E1" w:rsidRPr="005C6273" w:rsidRDefault="00F33412" w:rsidP="00E929A5">
      <w:pPr>
        <w:ind w:firstLine="0"/>
        <w:rPr>
          <w:rFonts w:ascii="Times New Roman" w:hAnsi="Times New Roman"/>
          <w:sz w:val="24"/>
          <w:szCs w:val="24"/>
        </w:rPr>
      </w:pPr>
      <w:r w:rsidRPr="005C6273">
        <w:rPr>
          <w:rFonts w:ascii="Times New Roman" w:hAnsi="Times New Roman"/>
          <w:sz w:val="24"/>
          <w:szCs w:val="24"/>
        </w:rPr>
        <w:t xml:space="preserve">Per quanto riguarda </w:t>
      </w:r>
      <w:r w:rsidR="009E69E1" w:rsidRPr="005C6273">
        <w:rPr>
          <w:rFonts w:ascii="Times New Roman" w:hAnsi="Times New Roman"/>
          <w:sz w:val="24"/>
          <w:szCs w:val="24"/>
        </w:rPr>
        <w:t>le modalità di pagamento</w:t>
      </w:r>
      <w:r w:rsidR="0028480A" w:rsidRPr="005C6273">
        <w:rPr>
          <w:rFonts w:ascii="Times New Roman" w:hAnsi="Times New Roman"/>
          <w:sz w:val="24"/>
          <w:szCs w:val="24"/>
        </w:rPr>
        <w:t>: tramite bonifico bancario.</w:t>
      </w:r>
      <w:r w:rsidR="009E69E1" w:rsidRPr="005C6273">
        <w:rPr>
          <w:rFonts w:ascii="Times New Roman" w:hAnsi="Times New Roman"/>
          <w:sz w:val="24"/>
          <w:szCs w:val="24"/>
        </w:rPr>
        <w:t xml:space="preserve"> </w:t>
      </w:r>
    </w:p>
    <w:p w14:paraId="7980E054" w14:textId="2F08D92F" w:rsidR="009E69E1" w:rsidRPr="005C6273" w:rsidRDefault="2CEE21DB" w:rsidP="00E929A5">
      <w:pPr>
        <w:ind w:firstLine="0"/>
        <w:rPr>
          <w:rFonts w:ascii="Times New Roman" w:hAnsi="Times New Roman"/>
          <w:sz w:val="24"/>
          <w:szCs w:val="24"/>
        </w:rPr>
      </w:pPr>
      <w:r w:rsidRPr="005C6273">
        <w:rPr>
          <w:rFonts w:ascii="Times New Roman" w:hAnsi="Times New Roman"/>
          <w:sz w:val="24"/>
          <w:szCs w:val="24"/>
        </w:rPr>
        <w:t xml:space="preserve">La fatturazione del corrispettivo dovrà avvenire nel rispetto delle vigenti disposizioni di legge in materia di obbligo di fatturazione elettronica nei confronti </w:t>
      </w:r>
      <w:r w:rsidR="14CAF539" w:rsidRPr="005C6273">
        <w:rPr>
          <w:rFonts w:ascii="Times New Roman" w:hAnsi="Times New Roman"/>
          <w:sz w:val="24"/>
          <w:szCs w:val="24"/>
        </w:rPr>
        <w:t>della Pubblica Amministrazione</w:t>
      </w:r>
      <w:r w:rsidR="009E69E1" w:rsidRPr="005C6273">
        <w:rPr>
          <w:rFonts w:ascii="Times New Roman" w:hAnsi="Times New Roman"/>
          <w:sz w:val="24"/>
          <w:szCs w:val="24"/>
        </w:rPr>
        <w:t>, come di seguito specificato:</w:t>
      </w:r>
    </w:p>
    <w:p w14:paraId="0904730F" w14:textId="01DB9546" w:rsidR="009E69E1" w:rsidRPr="005C6273" w:rsidRDefault="009E69E1" w:rsidP="00E929A5">
      <w:pPr>
        <w:ind w:firstLine="0"/>
        <w:rPr>
          <w:rFonts w:ascii="Times New Roman" w:hAnsi="Times New Roman"/>
          <w:sz w:val="24"/>
          <w:szCs w:val="24"/>
        </w:rPr>
      </w:pPr>
      <w:r w:rsidRPr="005C6273">
        <w:rPr>
          <w:rFonts w:ascii="Times New Roman" w:hAnsi="Times New Roman"/>
          <w:sz w:val="24"/>
          <w:szCs w:val="24"/>
        </w:rPr>
        <w:t xml:space="preserve">La Ditta dovrà emettere fattura elettronica completa dell’indicazione delle </w:t>
      </w:r>
      <w:r w:rsidRPr="0034493F">
        <w:rPr>
          <w:rFonts w:ascii="Times New Roman" w:hAnsi="Times New Roman"/>
          <w:sz w:val="24"/>
          <w:szCs w:val="24"/>
        </w:rPr>
        <w:t xml:space="preserve">coordinate bancarie per l’accredito e la fattura dovrà essere indirizzata a: </w:t>
      </w:r>
      <w:r w:rsidR="00C30905" w:rsidRPr="0034493F">
        <w:rPr>
          <w:rFonts w:ascii="Times New Roman" w:hAnsi="Times New Roman"/>
          <w:sz w:val="24"/>
          <w:szCs w:val="24"/>
        </w:rPr>
        <w:t>…………….</w:t>
      </w:r>
    </w:p>
    <w:p w14:paraId="3F39A36A" w14:textId="118370C9" w:rsidR="536FDA6A" w:rsidRPr="005C6273" w:rsidRDefault="536FDA6A" w:rsidP="00E929A5">
      <w:pPr>
        <w:ind w:firstLine="0"/>
        <w:rPr>
          <w:rFonts w:ascii="Times New Roman" w:hAnsi="Times New Roman"/>
          <w:sz w:val="24"/>
          <w:szCs w:val="24"/>
        </w:rPr>
      </w:pPr>
      <w:r w:rsidRPr="005C6273">
        <w:rPr>
          <w:rFonts w:ascii="Times New Roman" w:hAnsi="Times New Roman"/>
          <w:sz w:val="24"/>
          <w:szCs w:val="24"/>
        </w:rPr>
        <w:t>Il pagamento del corrispettivo è comunque subordinato alla verifica della sussistenza del requisito di regolarità contributiva in capo all’appaltatore e agli altri eventuali su</w:t>
      </w:r>
      <w:r w:rsidR="122A2914" w:rsidRPr="005C6273">
        <w:rPr>
          <w:rFonts w:ascii="Times New Roman" w:hAnsi="Times New Roman"/>
          <w:sz w:val="24"/>
          <w:szCs w:val="24"/>
        </w:rPr>
        <w:t xml:space="preserve">bappaltatori ed all’eventuale applicazione delle disposizioni dell’art. </w:t>
      </w:r>
      <w:r w:rsidR="00361D5D" w:rsidRPr="005C6273">
        <w:rPr>
          <w:rFonts w:ascii="Times New Roman" w:hAnsi="Times New Roman"/>
          <w:sz w:val="24"/>
          <w:szCs w:val="24"/>
        </w:rPr>
        <w:t>12</w:t>
      </w:r>
      <w:r w:rsidR="122A2914" w:rsidRPr="005C6273">
        <w:rPr>
          <w:rFonts w:ascii="Times New Roman" w:hAnsi="Times New Roman"/>
          <w:sz w:val="24"/>
          <w:szCs w:val="24"/>
        </w:rPr>
        <w:t xml:space="preserve">, del D.Lgs. n. </w:t>
      </w:r>
      <w:r w:rsidR="00361D5D" w:rsidRPr="005C6273">
        <w:rPr>
          <w:rFonts w:ascii="Times New Roman" w:hAnsi="Times New Roman"/>
          <w:sz w:val="24"/>
          <w:szCs w:val="24"/>
        </w:rPr>
        <w:t>36/2023</w:t>
      </w:r>
      <w:r w:rsidR="122A2914" w:rsidRPr="005C6273">
        <w:rPr>
          <w:rFonts w:ascii="Times New Roman" w:hAnsi="Times New Roman"/>
          <w:sz w:val="24"/>
          <w:szCs w:val="24"/>
        </w:rPr>
        <w:t>.</w:t>
      </w:r>
    </w:p>
    <w:p w14:paraId="03A682F7" w14:textId="77777777" w:rsidR="00224260" w:rsidRPr="005C6273" w:rsidRDefault="00224260" w:rsidP="00E929A5">
      <w:pPr>
        <w:ind w:firstLine="0"/>
        <w:rPr>
          <w:rFonts w:ascii="Times New Roman" w:hAnsi="Times New Roman"/>
          <w:sz w:val="24"/>
          <w:szCs w:val="24"/>
        </w:rPr>
      </w:pPr>
    </w:p>
    <w:p w14:paraId="4A989207" w14:textId="6C2105BB" w:rsidR="00597D07" w:rsidRPr="005C6273" w:rsidRDefault="00597D07" w:rsidP="00E929A5">
      <w:pPr>
        <w:ind w:right="-2" w:firstLine="0"/>
        <w:rPr>
          <w:rFonts w:ascii="Times New Roman" w:hAnsi="Times New Roman"/>
          <w:sz w:val="24"/>
          <w:szCs w:val="24"/>
        </w:rPr>
      </w:pPr>
      <w:r w:rsidRPr="005C6273">
        <w:rPr>
          <w:rFonts w:ascii="Times New Roman" w:hAnsi="Times New Roman"/>
          <w:b/>
          <w:bCs/>
          <w:sz w:val="24"/>
          <w:szCs w:val="24"/>
          <w:u w:val="single"/>
        </w:rPr>
        <w:t xml:space="preserve">ART. </w:t>
      </w:r>
      <w:r w:rsidR="00481EAE" w:rsidRPr="005C6273">
        <w:rPr>
          <w:rFonts w:ascii="Times New Roman" w:hAnsi="Times New Roman"/>
          <w:b/>
          <w:bCs/>
          <w:sz w:val="24"/>
          <w:szCs w:val="24"/>
          <w:u w:val="single"/>
        </w:rPr>
        <w:t>5</w:t>
      </w:r>
      <w:r w:rsidR="18A9A026" w:rsidRPr="005C6273">
        <w:rPr>
          <w:rFonts w:ascii="Times New Roman" w:hAnsi="Times New Roman"/>
          <w:b/>
          <w:bCs/>
          <w:sz w:val="24"/>
          <w:szCs w:val="24"/>
          <w:u w:val="single"/>
        </w:rPr>
        <w:t xml:space="preserve"> – PAGAMENTI E </w:t>
      </w:r>
      <w:r w:rsidR="009479FB" w:rsidRPr="005C6273">
        <w:rPr>
          <w:rFonts w:ascii="Times New Roman" w:hAnsi="Times New Roman"/>
          <w:b/>
          <w:bCs/>
          <w:sz w:val="24"/>
          <w:szCs w:val="24"/>
          <w:u w:val="single"/>
        </w:rPr>
        <w:t>TRACCIABILITÀ</w:t>
      </w:r>
      <w:r w:rsidR="572BA6A4" w:rsidRPr="005C6273">
        <w:rPr>
          <w:rFonts w:ascii="Times New Roman" w:hAnsi="Times New Roman"/>
          <w:b/>
          <w:bCs/>
          <w:sz w:val="24"/>
          <w:szCs w:val="24"/>
          <w:u w:val="single"/>
        </w:rPr>
        <w:t xml:space="preserve"> DEI FLUSSI FINANZIARI</w:t>
      </w:r>
    </w:p>
    <w:p w14:paraId="117C9CAB" w14:textId="7B6B8347" w:rsidR="55487EB3" w:rsidRPr="005C6273" w:rsidRDefault="55487EB3" w:rsidP="00E929A5">
      <w:pPr>
        <w:ind w:right="-2" w:firstLine="0"/>
        <w:rPr>
          <w:rFonts w:ascii="Times New Roman" w:hAnsi="Times New Roman"/>
          <w:sz w:val="24"/>
          <w:szCs w:val="24"/>
        </w:rPr>
      </w:pPr>
      <w:r w:rsidRPr="005C6273">
        <w:rPr>
          <w:rFonts w:ascii="Times New Roman" w:hAnsi="Times New Roman"/>
          <w:sz w:val="24"/>
          <w:szCs w:val="24"/>
        </w:rPr>
        <w:t>Il contratto d’appalto è soggetto agli obblighi in tema di tracciabilità dei flussi finanziari di cui alla legge 13 agosto 2010, n. 136.</w:t>
      </w:r>
    </w:p>
    <w:p w14:paraId="11B34477" w14:textId="3AE3E99A" w:rsidR="55487EB3" w:rsidRPr="005C6273" w:rsidRDefault="55487EB3" w:rsidP="00E929A5">
      <w:pPr>
        <w:ind w:firstLine="0"/>
        <w:rPr>
          <w:rFonts w:ascii="Times New Roman" w:hAnsi="Times New Roman"/>
          <w:sz w:val="24"/>
          <w:szCs w:val="24"/>
        </w:rPr>
      </w:pPr>
      <w:r w:rsidRPr="005C6273">
        <w:rPr>
          <w:rFonts w:ascii="Times New Roman" w:hAnsi="Times New Roman"/>
          <w:sz w:val="24"/>
          <w:szCs w:val="24"/>
        </w:rPr>
        <w:t>L’affidatario deve comunicare alla stazione appaltante:</w:t>
      </w:r>
    </w:p>
    <w:p w14:paraId="315692F7" w14:textId="1DC1EBA7" w:rsidR="55487EB3" w:rsidRPr="005C6273" w:rsidRDefault="55487EB3" w:rsidP="00E929A5">
      <w:pPr>
        <w:pStyle w:val="Paragrafoelenco"/>
        <w:numPr>
          <w:ilvl w:val="0"/>
          <w:numId w:val="1"/>
        </w:numPr>
        <w:spacing w:after="0" w:line="360" w:lineRule="auto"/>
        <w:rPr>
          <w:rFonts w:ascii="Times New Roman" w:eastAsia="Times New Roman" w:hAnsi="Times New Roman"/>
          <w:sz w:val="24"/>
          <w:szCs w:val="24"/>
        </w:rPr>
      </w:pPr>
      <w:r w:rsidRPr="005C6273">
        <w:rPr>
          <w:rFonts w:ascii="Times New Roman" w:eastAsia="Times New Roman" w:hAnsi="Times New Roman"/>
          <w:sz w:val="24"/>
          <w:szCs w:val="24"/>
        </w:rPr>
        <w:t>gli estremi identificativi dei conti correnti bancari o postali dedicati, con l'indicazione dell'opera/servizio/fornitura alla quale sono dedicati;</w:t>
      </w:r>
    </w:p>
    <w:p w14:paraId="056029A1" w14:textId="2388352F" w:rsidR="55487EB3" w:rsidRPr="005C6273" w:rsidRDefault="55487EB3" w:rsidP="00E929A5">
      <w:pPr>
        <w:pStyle w:val="Paragrafoelenco"/>
        <w:numPr>
          <w:ilvl w:val="0"/>
          <w:numId w:val="1"/>
        </w:numPr>
        <w:spacing w:after="0" w:line="360" w:lineRule="auto"/>
        <w:rPr>
          <w:rFonts w:ascii="Times New Roman" w:eastAsia="Times New Roman" w:hAnsi="Times New Roman"/>
          <w:sz w:val="24"/>
          <w:szCs w:val="24"/>
        </w:rPr>
      </w:pPr>
      <w:r w:rsidRPr="005C6273">
        <w:rPr>
          <w:rFonts w:ascii="Times New Roman" w:eastAsia="Times New Roman" w:hAnsi="Times New Roman"/>
          <w:sz w:val="24"/>
          <w:szCs w:val="24"/>
        </w:rPr>
        <w:t>le generalità e il codice fiscale delle persone delegate ad operare sugli stessi;</w:t>
      </w:r>
    </w:p>
    <w:p w14:paraId="6B542ABD" w14:textId="2F31EBEE" w:rsidR="55487EB3" w:rsidRPr="005C6273" w:rsidRDefault="55487EB3" w:rsidP="00E929A5">
      <w:pPr>
        <w:pStyle w:val="Paragrafoelenco"/>
        <w:numPr>
          <w:ilvl w:val="0"/>
          <w:numId w:val="1"/>
        </w:numPr>
        <w:spacing w:after="0" w:line="360" w:lineRule="auto"/>
        <w:rPr>
          <w:rFonts w:ascii="Times New Roman" w:eastAsia="Times New Roman" w:hAnsi="Times New Roman"/>
          <w:sz w:val="24"/>
          <w:szCs w:val="24"/>
        </w:rPr>
      </w:pPr>
      <w:r w:rsidRPr="005C6273">
        <w:rPr>
          <w:rFonts w:ascii="Times New Roman" w:eastAsia="Times New Roman" w:hAnsi="Times New Roman"/>
          <w:sz w:val="24"/>
          <w:szCs w:val="24"/>
        </w:rPr>
        <w:t xml:space="preserve">ogni modifica relativa ai dati trasmessi. </w:t>
      </w:r>
    </w:p>
    <w:p w14:paraId="0157EEDB" w14:textId="06677FDE" w:rsidR="55487EB3" w:rsidRPr="005C6273" w:rsidRDefault="55487EB3" w:rsidP="00E929A5">
      <w:pPr>
        <w:ind w:firstLine="0"/>
        <w:rPr>
          <w:rFonts w:ascii="Times New Roman" w:hAnsi="Times New Roman"/>
          <w:sz w:val="24"/>
          <w:szCs w:val="24"/>
        </w:rPr>
      </w:pPr>
      <w:r w:rsidRPr="005C6273">
        <w:rPr>
          <w:rFonts w:ascii="Times New Roman" w:hAnsi="Times New Roman"/>
          <w:sz w:val="24"/>
          <w:szCs w:val="24"/>
        </w:rPr>
        <w:lastRenderedPageBreak/>
        <w:t xml:space="preserve">La comunicazione deve essere effettuata entro sette giorni dall'accensione del conto corrente ovvero, nel caso di conti correnti già esistenti, dalla loro prima utilizzazione in operazioni finanziarie relative ad una commessa pubblica. In caso di persone giuridiche, la comunicazione de quo deve essere sottoscritta da un legale rappresentante ovvero da un soggetto munito di apposita procura. L'omessa, tardiva o incompleta comunicazione degli elementi informativi comporta, a carico del soggetto inadempiente, l'applicazione di una sanzione amministrativa pecuniaria da 500 a 3.000 euro. </w:t>
      </w:r>
    </w:p>
    <w:p w14:paraId="78CB028F" w14:textId="19CFC07E" w:rsidR="55487EB3" w:rsidRPr="005C6273" w:rsidRDefault="55487EB3" w:rsidP="00E929A5">
      <w:pPr>
        <w:ind w:firstLine="0"/>
        <w:rPr>
          <w:rFonts w:ascii="Times New Roman" w:hAnsi="Times New Roman"/>
          <w:sz w:val="24"/>
          <w:szCs w:val="24"/>
        </w:rPr>
      </w:pPr>
      <w:r w:rsidRPr="005C6273">
        <w:rPr>
          <w:rFonts w:ascii="Times New Roman" w:hAnsi="Times New Roman"/>
          <w:sz w:val="24"/>
          <w:szCs w:val="24"/>
        </w:rPr>
        <w:t xml:space="preserve">Il mancato adempimento agli obblighi previsti per la tracciabilità dei flussi finanziari relativi all’appalto comporta la risoluzione di diritto del contratto. </w:t>
      </w:r>
    </w:p>
    <w:p w14:paraId="57FE1FAF" w14:textId="1D5ADEA2" w:rsidR="55487EB3" w:rsidRPr="005C6273" w:rsidRDefault="55487EB3" w:rsidP="00E929A5">
      <w:pPr>
        <w:ind w:firstLine="0"/>
        <w:rPr>
          <w:rFonts w:ascii="Times New Roman" w:hAnsi="Times New Roman"/>
          <w:sz w:val="24"/>
          <w:szCs w:val="24"/>
        </w:rPr>
      </w:pPr>
      <w:r w:rsidRPr="005C6273">
        <w:rPr>
          <w:rFonts w:ascii="Times New Roman" w:hAnsi="Times New Roman"/>
          <w:sz w:val="24"/>
          <w:szCs w:val="24"/>
        </w:rPr>
        <w:t>In occasione di ogni pagamento all’appaltatore o di interventi di controllo ulteriori si procede alla verifica dell’assolvimento degli obblighi relativi alla tracciabilità dei flussi finanziari.</w:t>
      </w:r>
    </w:p>
    <w:p w14:paraId="4F115C44" w14:textId="2C501E7D" w:rsidR="55487EB3" w:rsidRPr="005C6273" w:rsidRDefault="55487EB3" w:rsidP="00E929A5">
      <w:pPr>
        <w:ind w:firstLine="0"/>
        <w:rPr>
          <w:rFonts w:ascii="Times New Roman" w:hAnsi="Times New Roman"/>
          <w:sz w:val="24"/>
          <w:szCs w:val="24"/>
        </w:rPr>
      </w:pPr>
      <w:r w:rsidRPr="005C6273">
        <w:rPr>
          <w:rFonts w:ascii="Times New Roman" w:hAnsi="Times New Roman"/>
          <w:sz w:val="24"/>
          <w:szCs w:val="24"/>
        </w:rPr>
        <w:t>Il contratto è sottoposto alla condizione risolutiva in tutti i casi in cui le transazioni siano state eseguite senza avvalersi di banche o di Società Poste Italiane S.p.a. o anche senza strumenti diversi dal bonifico bancario o postale che siano idonei a garantire la piena tracciabilità delle operazioni per il corrispettivo dovuto in dipendenza del presente contratto.</w:t>
      </w:r>
    </w:p>
    <w:p w14:paraId="1C9C6602" w14:textId="77777777" w:rsidR="0028480A" w:rsidRPr="005C6273" w:rsidRDefault="00EC64C9" w:rsidP="0028480A">
      <w:pPr>
        <w:widowControl w:val="0"/>
        <w:tabs>
          <w:tab w:val="left" w:pos="1728"/>
        </w:tabs>
        <w:autoSpaceDE w:val="0"/>
        <w:ind w:right="-2" w:firstLine="0"/>
        <w:rPr>
          <w:rFonts w:ascii="Times New Roman" w:hAnsi="Times New Roman"/>
          <w:sz w:val="24"/>
          <w:szCs w:val="24"/>
        </w:rPr>
      </w:pPr>
      <w:r w:rsidRPr="0034493F">
        <w:rPr>
          <w:rFonts w:ascii="Times New Roman" w:hAnsi="Times New Roman"/>
          <w:sz w:val="24"/>
          <w:szCs w:val="24"/>
        </w:rPr>
        <w:t>L</w:t>
      </w:r>
      <w:bookmarkStart w:id="4" w:name="OLE_LINK29"/>
      <w:bookmarkStart w:id="5" w:name="OLE_LINK30"/>
      <w:bookmarkStart w:id="6" w:name="OLE_LINK31"/>
      <w:bookmarkStart w:id="7" w:name="OLE_LINK32"/>
      <w:bookmarkStart w:id="8" w:name="OLE_LINK33"/>
      <w:bookmarkStart w:id="9" w:name="OLE_LINK35"/>
      <w:r w:rsidRPr="0034493F">
        <w:rPr>
          <w:rFonts w:ascii="Times New Roman" w:hAnsi="Times New Roman"/>
          <w:sz w:val="24"/>
          <w:szCs w:val="24"/>
        </w:rPr>
        <w:t>’aggiudicatario</w:t>
      </w:r>
      <w:bookmarkEnd w:id="4"/>
      <w:bookmarkEnd w:id="5"/>
      <w:bookmarkEnd w:id="6"/>
      <w:bookmarkEnd w:id="7"/>
      <w:bookmarkEnd w:id="8"/>
      <w:bookmarkEnd w:id="9"/>
      <w:r w:rsidR="003821A2" w:rsidRPr="0034493F">
        <w:rPr>
          <w:rFonts w:ascii="Times New Roman" w:hAnsi="Times New Roman"/>
          <w:sz w:val="24"/>
          <w:szCs w:val="24"/>
        </w:rPr>
        <w:t xml:space="preserve"> </w:t>
      </w:r>
      <w:r w:rsidR="009479FB" w:rsidRPr="0034493F">
        <w:rPr>
          <w:rFonts w:ascii="Times New Roman" w:hAnsi="Times New Roman"/>
          <w:sz w:val="24"/>
          <w:szCs w:val="24"/>
        </w:rPr>
        <w:t xml:space="preserve">si obbliga ad inserire nei Contratti sottoscritti con i sub-appaltatori e i sub-contraenti della filiera delle imprese a qualsiasi titolo interessate al presente Contratto, pena la nullità assoluta, la clausola con la quale ciascuno di essi assume gli obblighi di tracciabilità di cui alla L. 13/8/2010 n. 136; </w:t>
      </w:r>
      <w:r w:rsidR="003821A2" w:rsidRPr="0034493F">
        <w:rPr>
          <w:rFonts w:ascii="Times New Roman" w:hAnsi="Times New Roman"/>
          <w:sz w:val="24"/>
          <w:szCs w:val="24"/>
        </w:rPr>
        <w:t>l</w:t>
      </w:r>
      <w:r w:rsidRPr="0034493F">
        <w:rPr>
          <w:rFonts w:ascii="Times New Roman" w:hAnsi="Times New Roman"/>
          <w:sz w:val="24"/>
          <w:szCs w:val="24"/>
        </w:rPr>
        <w:t xml:space="preserve">’aggiudicatario </w:t>
      </w:r>
      <w:r w:rsidR="009479FB" w:rsidRPr="0034493F">
        <w:rPr>
          <w:rFonts w:ascii="Times New Roman" w:hAnsi="Times New Roman"/>
          <w:sz w:val="24"/>
          <w:szCs w:val="24"/>
        </w:rPr>
        <w:t>si obbliga a trasmettere tali contratti al RUP al fine della verifica di cui all’art. 3, comma 9, della L. 136 entro sette giorni della stipula.</w:t>
      </w:r>
      <w:bookmarkStart w:id="10" w:name="_Hlk45000614"/>
    </w:p>
    <w:p w14:paraId="0FCBA868" w14:textId="77777777" w:rsidR="0028480A" w:rsidRPr="005C6273" w:rsidRDefault="0028480A" w:rsidP="0028480A">
      <w:pPr>
        <w:widowControl w:val="0"/>
        <w:tabs>
          <w:tab w:val="left" w:pos="1728"/>
        </w:tabs>
        <w:autoSpaceDE w:val="0"/>
        <w:ind w:right="-2" w:firstLine="0"/>
        <w:rPr>
          <w:rFonts w:ascii="Times New Roman" w:hAnsi="Times New Roman"/>
          <w:sz w:val="24"/>
          <w:szCs w:val="24"/>
        </w:rPr>
      </w:pPr>
      <w:r w:rsidRPr="005C6273">
        <w:rPr>
          <w:rFonts w:ascii="Times New Roman" w:hAnsi="Times New Roman"/>
          <w:sz w:val="24"/>
          <w:szCs w:val="24"/>
        </w:rPr>
        <w:t xml:space="preserve">Il conto corrente dedicato per i movimenti finanziari relativi al servizio di cui assume l’onere è il seguente:            </w:t>
      </w:r>
    </w:p>
    <w:p w14:paraId="25FED1CB" w14:textId="77777777" w:rsidR="0028480A" w:rsidRPr="005C6273" w:rsidRDefault="0028480A" w:rsidP="0028480A">
      <w:pPr>
        <w:widowControl w:val="0"/>
        <w:tabs>
          <w:tab w:val="left" w:pos="1728"/>
        </w:tabs>
        <w:autoSpaceDE w:val="0"/>
        <w:ind w:right="-2" w:firstLine="0"/>
        <w:rPr>
          <w:rFonts w:ascii="Times New Roman" w:hAnsi="Times New Roman"/>
          <w:sz w:val="24"/>
          <w:szCs w:val="24"/>
        </w:rPr>
      </w:pPr>
      <w:r w:rsidRPr="005C6273">
        <w:rPr>
          <w:rFonts w:ascii="Times New Roman" w:hAnsi="Times New Roman"/>
          <w:sz w:val="24"/>
          <w:szCs w:val="24"/>
        </w:rPr>
        <w:t xml:space="preserve"> IBAN :</w:t>
      </w:r>
    </w:p>
    <w:p w14:paraId="6F27F285" w14:textId="13EA06C4" w:rsidR="0028480A" w:rsidRPr="005C6273" w:rsidRDefault="0028480A" w:rsidP="0028480A">
      <w:pPr>
        <w:widowControl w:val="0"/>
        <w:tabs>
          <w:tab w:val="left" w:pos="1728"/>
        </w:tabs>
        <w:autoSpaceDE w:val="0"/>
        <w:ind w:right="-2" w:firstLine="0"/>
        <w:rPr>
          <w:rFonts w:ascii="Times New Roman" w:hAnsi="Times New Roman"/>
          <w:sz w:val="24"/>
          <w:szCs w:val="24"/>
        </w:rPr>
      </w:pPr>
      <w:r w:rsidRPr="005C6273">
        <w:rPr>
          <w:rFonts w:ascii="Times New Roman" w:hAnsi="Times New Roman"/>
          <w:sz w:val="24"/>
          <w:szCs w:val="24"/>
        </w:rPr>
        <w:t xml:space="preserve"> </w:t>
      </w:r>
      <w:r w:rsidR="00361D5D" w:rsidRPr="005C6273">
        <w:rPr>
          <w:rFonts w:ascii="Times New Roman" w:hAnsi="Times New Roman"/>
          <w:b/>
          <w:sz w:val="24"/>
          <w:szCs w:val="24"/>
        </w:rPr>
        <w:t>_______________________________________________________</w:t>
      </w:r>
    </w:p>
    <w:p w14:paraId="28D59ADB" w14:textId="77777777" w:rsidR="00361D5D" w:rsidRPr="005C6273" w:rsidRDefault="00361D5D" w:rsidP="0028480A">
      <w:pPr>
        <w:widowControl w:val="0"/>
        <w:tabs>
          <w:tab w:val="left" w:pos="1728"/>
        </w:tabs>
        <w:autoSpaceDE w:val="0"/>
        <w:ind w:right="-2" w:firstLine="0"/>
        <w:rPr>
          <w:rFonts w:ascii="Times New Roman" w:hAnsi="Times New Roman"/>
          <w:b/>
          <w:sz w:val="24"/>
          <w:szCs w:val="24"/>
        </w:rPr>
      </w:pPr>
    </w:p>
    <w:p w14:paraId="692275CD" w14:textId="1F246BF2" w:rsidR="0028480A" w:rsidRPr="005C6273" w:rsidRDefault="00361D5D" w:rsidP="0028480A">
      <w:pPr>
        <w:widowControl w:val="0"/>
        <w:tabs>
          <w:tab w:val="left" w:pos="1728"/>
        </w:tabs>
        <w:autoSpaceDE w:val="0"/>
        <w:ind w:right="-2" w:firstLine="0"/>
        <w:rPr>
          <w:rFonts w:ascii="Times New Roman" w:hAnsi="Times New Roman"/>
          <w:sz w:val="24"/>
          <w:szCs w:val="24"/>
        </w:rPr>
      </w:pPr>
      <w:r w:rsidRPr="005C6273">
        <w:rPr>
          <w:rFonts w:ascii="Times New Roman" w:hAnsi="Times New Roman"/>
          <w:b/>
          <w:sz w:val="24"/>
          <w:szCs w:val="24"/>
        </w:rPr>
        <w:t>________________________________________________________</w:t>
      </w:r>
    </w:p>
    <w:p w14:paraId="26649AB0" w14:textId="47201D51" w:rsidR="0028480A" w:rsidRPr="005C6273" w:rsidRDefault="0028480A" w:rsidP="0028480A">
      <w:pPr>
        <w:widowControl w:val="0"/>
        <w:tabs>
          <w:tab w:val="left" w:pos="1728"/>
        </w:tabs>
        <w:autoSpaceDE w:val="0"/>
        <w:ind w:right="-2" w:firstLine="0"/>
        <w:rPr>
          <w:rFonts w:ascii="Times New Roman" w:hAnsi="Times New Roman"/>
          <w:sz w:val="24"/>
          <w:szCs w:val="24"/>
        </w:rPr>
      </w:pPr>
      <w:r w:rsidRPr="005C6273">
        <w:rPr>
          <w:rFonts w:ascii="Times New Roman" w:hAnsi="Times New Roman"/>
          <w:sz w:val="24"/>
          <w:szCs w:val="24"/>
        </w:rPr>
        <w:t>Le persone autorizzate</w:t>
      </w:r>
      <w:r w:rsidR="0009691B" w:rsidRPr="005C6273">
        <w:rPr>
          <w:rFonts w:ascii="Times New Roman" w:hAnsi="Times New Roman"/>
          <w:sz w:val="24"/>
          <w:szCs w:val="24"/>
        </w:rPr>
        <w:t xml:space="preserve"> ad operare sul predetto conto </w:t>
      </w:r>
      <w:r w:rsidRPr="005C6273">
        <w:rPr>
          <w:rFonts w:ascii="Times New Roman" w:hAnsi="Times New Roman"/>
          <w:sz w:val="24"/>
          <w:szCs w:val="24"/>
        </w:rPr>
        <w:t>sono i Sig.ri:</w:t>
      </w:r>
    </w:p>
    <w:p w14:paraId="20FE86F8" w14:textId="6D52D649" w:rsidR="0028480A" w:rsidRPr="005C6273" w:rsidRDefault="00361D5D" w:rsidP="00920295">
      <w:pPr>
        <w:pStyle w:val="Paragrafoelenco"/>
        <w:widowControl w:val="0"/>
        <w:numPr>
          <w:ilvl w:val="0"/>
          <w:numId w:val="6"/>
        </w:numPr>
        <w:tabs>
          <w:tab w:val="left" w:pos="1728"/>
        </w:tabs>
        <w:autoSpaceDE w:val="0"/>
        <w:ind w:right="-2"/>
        <w:rPr>
          <w:rFonts w:ascii="Times New Roman" w:hAnsi="Times New Roman"/>
          <w:sz w:val="24"/>
          <w:szCs w:val="24"/>
        </w:rPr>
      </w:pPr>
      <w:r w:rsidRPr="005C6273">
        <w:rPr>
          <w:rFonts w:ascii="Times New Roman" w:hAnsi="Times New Roman"/>
          <w:sz w:val="24"/>
          <w:szCs w:val="24"/>
        </w:rPr>
        <w:t>_________________________</w:t>
      </w:r>
      <w:r w:rsidR="0009691B" w:rsidRPr="005C6273">
        <w:rPr>
          <w:rFonts w:ascii="Times New Roman" w:hAnsi="Times New Roman"/>
          <w:sz w:val="24"/>
          <w:szCs w:val="24"/>
        </w:rPr>
        <w:t xml:space="preserve"> Nata a </w:t>
      </w:r>
      <w:r w:rsidRPr="005C6273">
        <w:rPr>
          <w:rFonts w:ascii="Times New Roman" w:hAnsi="Times New Roman"/>
          <w:sz w:val="24"/>
          <w:szCs w:val="24"/>
        </w:rPr>
        <w:t xml:space="preserve">_____________ (Prov. di </w:t>
      </w:r>
      <w:r w:rsidRPr="005C6273">
        <w:rPr>
          <w:rFonts w:ascii="Times New Roman" w:hAnsi="Times New Roman"/>
          <w:sz w:val="24"/>
          <w:szCs w:val="24"/>
        </w:rPr>
        <w:lastRenderedPageBreak/>
        <w:t xml:space="preserve">_______) </w:t>
      </w:r>
      <w:r w:rsidR="0009691B" w:rsidRPr="005C6273">
        <w:rPr>
          <w:rFonts w:ascii="Times New Roman" w:hAnsi="Times New Roman"/>
          <w:sz w:val="24"/>
          <w:szCs w:val="24"/>
        </w:rPr>
        <w:t xml:space="preserve"> il </w:t>
      </w:r>
      <w:r w:rsidRPr="005C6273">
        <w:rPr>
          <w:rFonts w:ascii="Times New Roman" w:hAnsi="Times New Roman"/>
          <w:sz w:val="24"/>
          <w:szCs w:val="24"/>
        </w:rPr>
        <w:t>____________________</w:t>
      </w:r>
      <w:r w:rsidR="0028480A" w:rsidRPr="005C6273">
        <w:rPr>
          <w:rFonts w:ascii="Times New Roman" w:hAnsi="Times New Roman"/>
          <w:sz w:val="24"/>
          <w:szCs w:val="24"/>
        </w:rPr>
        <w:t xml:space="preserve"> Codice Fiscale N</w:t>
      </w:r>
      <w:r w:rsidRPr="005C6273">
        <w:rPr>
          <w:rFonts w:ascii="Times New Roman" w:hAnsi="Times New Roman"/>
          <w:sz w:val="24"/>
          <w:szCs w:val="24"/>
        </w:rPr>
        <w:t>_______________________________</w:t>
      </w:r>
      <w:r w:rsidR="0028480A" w:rsidRPr="005C6273">
        <w:rPr>
          <w:rFonts w:ascii="Times New Roman" w:hAnsi="Times New Roman"/>
          <w:sz w:val="24"/>
          <w:szCs w:val="24"/>
        </w:rPr>
        <w:t xml:space="preserve"> Residente in</w:t>
      </w:r>
      <w:r w:rsidR="0009691B" w:rsidRPr="005C6273">
        <w:rPr>
          <w:rFonts w:ascii="Times New Roman" w:hAnsi="Times New Roman"/>
          <w:sz w:val="24"/>
          <w:szCs w:val="24"/>
        </w:rPr>
        <w:t xml:space="preserve"> </w:t>
      </w:r>
      <w:r w:rsidR="00920295" w:rsidRPr="005C6273">
        <w:rPr>
          <w:rFonts w:ascii="Times New Roman" w:hAnsi="Times New Roman"/>
          <w:sz w:val="24"/>
          <w:szCs w:val="24"/>
        </w:rPr>
        <w:t xml:space="preserve">_____________ (Prov. di _________) </w:t>
      </w:r>
      <w:r w:rsidR="003B345C" w:rsidRPr="005C6273">
        <w:rPr>
          <w:rFonts w:ascii="Times New Roman" w:hAnsi="Times New Roman"/>
          <w:sz w:val="24"/>
          <w:szCs w:val="24"/>
        </w:rPr>
        <w:t xml:space="preserve">Via </w:t>
      </w:r>
      <w:r w:rsidR="00920295" w:rsidRPr="005C6273">
        <w:rPr>
          <w:rFonts w:ascii="Times New Roman" w:hAnsi="Times New Roman"/>
          <w:sz w:val="24"/>
          <w:szCs w:val="24"/>
        </w:rPr>
        <w:t>_____________________________________</w:t>
      </w:r>
    </w:p>
    <w:p w14:paraId="6F11026B" w14:textId="77777777" w:rsidR="0028480A" w:rsidRPr="005C6273" w:rsidRDefault="0028480A" w:rsidP="0028480A">
      <w:pPr>
        <w:suppressAutoHyphens w:val="0"/>
        <w:spacing w:line="240" w:lineRule="auto"/>
        <w:rPr>
          <w:rFonts w:ascii="Times New Roman" w:hAnsi="Times New Roman"/>
          <w:sz w:val="24"/>
          <w:szCs w:val="24"/>
        </w:rPr>
      </w:pPr>
    </w:p>
    <w:p w14:paraId="27953C3B" w14:textId="79DE62D2" w:rsidR="00920295" w:rsidRPr="005C6273" w:rsidRDefault="00920295" w:rsidP="00920295">
      <w:pPr>
        <w:pStyle w:val="Paragrafoelenco"/>
        <w:widowControl w:val="0"/>
        <w:numPr>
          <w:ilvl w:val="0"/>
          <w:numId w:val="6"/>
        </w:numPr>
        <w:tabs>
          <w:tab w:val="left" w:pos="1728"/>
        </w:tabs>
        <w:autoSpaceDE w:val="0"/>
        <w:ind w:right="-2"/>
        <w:rPr>
          <w:rFonts w:ascii="Times New Roman" w:hAnsi="Times New Roman"/>
          <w:sz w:val="24"/>
          <w:szCs w:val="24"/>
        </w:rPr>
      </w:pPr>
      <w:r w:rsidRPr="005C6273">
        <w:rPr>
          <w:rFonts w:ascii="Times New Roman" w:hAnsi="Times New Roman"/>
          <w:sz w:val="24"/>
          <w:szCs w:val="24"/>
        </w:rPr>
        <w:t>_________________________ Nata a _____________ (Prov. di _______)  il ____________________ Codice Fiscale N_______________________________ Residente in _____________ (Prov. di _________) Via _____________________________________</w:t>
      </w:r>
    </w:p>
    <w:p w14:paraId="5388631E" w14:textId="77777777" w:rsidR="0028480A" w:rsidRPr="005C6273" w:rsidRDefault="0028480A" w:rsidP="00E929A5">
      <w:pPr>
        <w:widowControl w:val="0"/>
        <w:tabs>
          <w:tab w:val="left" w:pos="1728"/>
        </w:tabs>
        <w:autoSpaceDE w:val="0"/>
        <w:ind w:right="-2" w:firstLine="0"/>
        <w:rPr>
          <w:rFonts w:ascii="Times New Roman" w:hAnsi="Times New Roman"/>
          <w:b/>
          <w:sz w:val="24"/>
          <w:szCs w:val="24"/>
          <w:u w:val="single"/>
        </w:rPr>
      </w:pPr>
    </w:p>
    <w:p w14:paraId="151274C0" w14:textId="54CBC9D8" w:rsidR="00C30905" w:rsidRPr="00E57730" w:rsidRDefault="008E51A6" w:rsidP="0DB0E2E9">
      <w:pPr>
        <w:widowControl w:val="0"/>
        <w:tabs>
          <w:tab w:val="left" w:pos="1728"/>
        </w:tabs>
        <w:autoSpaceDE w:val="0"/>
        <w:ind w:right="-2" w:firstLine="0"/>
        <w:rPr>
          <w:rFonts w:ascii="Times New Roman" w:hAnsi="Times New Roman"/>
          <w:b/>
          <w:bCs/>
          <w:sz w:val="24"/>
          <w:szCs w:val="24"/>
          <w:u w:val="single"/>
        </w:rPr>
      </w:pPr>
      <w:r w:rsidRPr="0DB0E2E9">
        <w:rPr>
          <w:rFonts w:ascii="Times New Roman" w:hAnsi="Times New Roman"/>
          <w:b/>
          <w:bCs/>
          <w:sz w:val="24"/>
          <w:szCs w:val="24"/>
          <w:u w:val="single"/>
        </w:rPr>
        <w:t xml:space="preserve">ART. </w:t>
      </w:r>
      <w:r w:rsidR="00EA6150" w:rsidRPr="0DB0E2E9">
        <w:rPr>
          <w:rFonts w:ascii="Times New Roman" w:hAnsi="Times New Roman"/>
          <w:b/>
          <w:bCs/>
          <w:sz w:val="24"/>
          <w:szCs w:val="24"/>
          <w:u w:val="single"/>
        </w:rPr>
        <w:t>6</w:t>
      </w:r>
      <w:r w:rsidRPr="0DB0E2E9">
        <w:rPr>
          <w:rFonts w:ascii="Times New Roman" w:hAnsi="Times New Roman"/>
          <w:b/>
          <w:bCs/>
          <w:sz w:val="24"/>
          <w:szCs w:val="24"/>
          <w:u w:val="single"/>
        </w:rPr>
        <w:t xml:space="preserve"> – </w:t>
      </w:r>
      <w:r w:rsidR="00C30905" w:rsidRPr="0DB0E2E9">
        <w:rPr>
          <w:rFonts w:ascii="Times New Roman" w:hAnsi="Times New Roman"/>
          <w:b/>
          <w:bCs/>
          <w:sz w:val="24"/>
          <w:szCs w:val="24"/>
          <w:u w:val="single"/>
        </w:rPr>
        <w:t xml:space="preserve">SPECIFICO CONFRONTO DI EFFICACIA DELLA POSIZIONE DI PRIMA GRADUATA </w:t>
      </w:r>
    </w:p>
    <w:p w14:paraId="0015B86E" w14:textId="2E5DDFF8" w:rsidR="00C30905" w:rsidRPr="00C30905" w:rsidRDefault="00C30905" w:rsidP="00C30905">
      <w:pPr>
        <w:pStyle w:val="NormaleDF"/>
        <w:spacing w:line="360" w:lineRule="auto"/>
        <w:jc w:val="both"/>
        <w:rPr>
          <w:sz w:val="24"/>
          <w:szCs w:val="24"/>
          <w:lang w:eastAsia="zh-CN"/>
        </w:rPr>
      </w:pPr>
      <w:r w:rsidRPr="0DB0E2E9">
        <w:rPr>
          <w:sz w:val="24"/>
          <w:szCs w:val="24"/>
          <w:lang w:eastAsia="zh-CN"/>
        </w:rPr>
        <w:t>I dati esposti nell’offerta oggetto di valutazione premiale dovranno essere accertati antecedentemente all’atto di aggiudicazione ex art. 17, comma 5 D.Lgs. 36/23 pena decadenza dall’aggiudicazione</w:t>
      </w:r>
      <w:r w:rsidR="00E57730" w:rsidRPr="0DB0E2E9">
        <w:rPr>
          <w:sz w:val="24"/>
          <w:szCs w:val="24"/>
          <w:lang w:eastAsia="zh-CN"/>
        </w:rPr>
        <w:t>.</w:t>
      </w:r>
    </w:p>
    <w:p w14:paraId="5C50FCCC" w14:textId="77777777" w:rsidR="00C30905" w:rsidRDefault="00C30905" w:rsidP="00C30905">
      <w:pPr>
        <w:pStyle w:val="NormaleDF"/>
        <w:ind w:right="-2"/>
        <w:jc w:val="both"/>
        <w:rPr>
          <w:b/>
          <w:bCs/>
          <w:sz w:val="24"/>
          <w:szCs w:val="24"/>
          <w:lang w:eastAsia="zh-CN"/>
        </w:rPr>
      </w:pPr>
    </w:p>
    <w:p w14:paraId="29FEF7BA" w14:textId="77777777" w:rsidR="00C30905" w:rsidRPr="00C30905" w:rsidRDefault="00C30905" w:rsidP="00C30905">
      <w:pPr>
        <w:pStyle w:val="NormaleDF"/>
        <w:ind w:right="-2"/>
        <w:jc w:val="both"/>
        <w:rPr>
          <w:b/>
          <w:bCs/>
          <w:sz w:val="24"/>
          <w:szCs w:val="24"/>
          <w:u w:val="single"/>
          <w:lang w:eastAsia="zh-CN"/>
        </w:rPr>
      </w:pPr>
    </w:p>
    <w:p w14:paraId="357264FA" w14:textId="5BACC839" w:rsidR="00C30905" w:rsidRPr="00BA6ED5" w:rsidRDefault="00C30905" w:rsidP="00C30905">
      <w:pPr>
        <w:pStyle w:val="NormaleDF"/>
        <w:ind w:right="-2"/>
        <w:jc w:val="both"/>
        <w:rPr>
          <w:b/>
          <w:bCs/>
          <w:sz w:val="24"/>
          <w:szCs w:val="24"/>
          <w:u w:val="single"/>
          <w:lang w:eastAsia="zh-CN"/>
        </w:rPr>
      </w:pPr>
      <w:r w:rsidRPr="00BA6ED5">
        <w:rPr>
          <w:b/>
          <w:bCs/>
          <w:sz w:val="24"/>
          <w:szCs w:val="24"/>
          <w:u w:val="single"/>
          <w:lang w:eastAsia="zh-CN"/>
        </w:rPr>
        <w:t xml:space="preserve">ART. 7 – SPECIFICHE MODALITA’ ESECUTIVE </w:t>
      </w:r>
    </w:p>
    <w:p w14:paraId="00988C76" w14:textId="77777777" w:rsidR="00C30905" w:rsidRPr="00BA6ED5" w:rsidRDefault="00C30905" w:rsidP="00C30905">
      <w:pPr>
        <w:pStyle w:val="NormaleDF"/>
        <w:ind w:right="-2"/>
        <w:jc w:val="both"/>
        <w:rPr>
          <w:b/>
          <w:bCs/>
          <w:sz w:val="24"/>
          <w:szCs w:val="24"/>
          <w:lang w:eastAsia="zh-CN"/>
        </w:rPr>
      </w:pPr>
    </w:p>
    <w:p w14:paraId="3C0AE5C8" w14:textId="64002D98" w:rsidR="00C30905" w:rsidRPr="00B17710" w:rsidRDefault="00C30905" w:rsidP="00B17710">
      <w:pPr>
        <w:pStyle w:val="NormaleDF"/>
        <w:spacing w:line="360" w:lineRule="auto"/>
        <w:jc w:val="both"/>
        <w:rPr>
          <w:sz w:val="24"/>
          <w:szCs w:val="24"/>
          <w:lang w:eastAsia="zh-CN"/>
        </w:rPr>
      </w:pPr>
      <w:r w:rsidRPr="00BA6ED5">
        <w:rPr>
          <w:sz w:val="24"/>
          <w:szCs w:val="24"/>
          <w:lang w:eastAsia="zh-CN"/>
        </w:rPr>
        <w:t>L’operatore economico è tenuto al rispetto di quanto esposto in sede di offerta tecnica e dovrà mensilmente relazionare alla stazione appaltante sulla effettiva corrispondenza delle modalità oggetto di valutazione con la concreta esecuzione prestazionale.</w:t>
      </w:r>
    </w:p>
    <w:p w14:paraId="5BF2596A" w14:textId="77777777" w:rsidR="00C30905" w:rsidRPr="005C6273" w:rsidRDefault="00C30905" w:rsidP="00E929A5">
      <w:pPr>
        <w:widowControl w:val="0"/>
        <w:tabs>
          <w:tab w:val="left" w:pos="1728"/>
        </w:tabs>
        <w:autoSpaceDE w:val="0"/>
        <w:ind w:right="-2" w:firstLine="0"/>
        <w:rPr>
          <w:rFonts w:ascii="Times New Roman" w:hAnsi="Times New Roman"/>
          <w:b/>
          <w:sz w:val="24"/>
          <w:szCs w:val="24"/>
          <w:u w:val="single"/>
        </w:rPr>
      </w:pPr>
    </w:p>
    <w:p w14:paraId="21632B85" w14:textId="191D16CE" w:rsidR="007D096B" w:rsidRPr="005C6273" w:rsidRDefault="00F47542" w:rsidP="00E929A5">
      <w:pPr>
        <w:widowControl w:val="0"/>
        <w:tabs>
          <w:tab w:val="left" w:pos="1728"/>
        </w:tabs>
        <w:autoSpaceDE w:val="0"/>
        <w:ind w:right="-2" w:firstLine="0"/>
        <w:rPr>
          <w:rFonts w:ascii="Times New Roman" w:hAnsi="Times New Roman"/>
          <w:sz w:val="24"/>
          <w:szCs w:val="24"/>
        </w:rPr>
      </w:pPr>
      <w:r w:rsidRPr="005C6273">
        <w:rPr>
          <w:rFonts w:ascii="Times New Roman" w:hAnsi="Times New Roman"/>
          <w:b/>
          <w:sz w:val="24"/>
          <w:szCs w:val="24"/>
          <w:u w:val="single"/>
        </w:rPr>
        <w:t xml:space="preserve">ART. </w:t>
      </w:r>
      <w:r w:rsidR="00C30905">
        <w:rPr>
          <w:rFonts w:ascii="Times New Roman" w:hAnsi="Times New Roman"/>
          <w:b/>
          <w:sz w:val="24"/>
          <w:szCs w:val="24"/>
          <w:u w:val="single"/>
        </w:rPr>
        <w:t>8</w:t>
      </w:r>
      <w:r w:rsidRPr="005C6273">
        <w:rPr>
          <w:rFonts w:ascii="Times New Roman" w:hAnsi="Times New Roman"/>
          <w:b/>
          <w:sz w:val="24"/>
          <w:szCs w:val="24"/>
          <w:u w:val="single"/>
        </w:rPr>
        <w:t xml:space="preserve"> </w:t>
      </w:r>
      <w:r w:rsidR="00FC1078" w:rsidRPr="005C6273">
        <w:rPr>
          <w:rFonts w:ascii="Times New Roman" w:hAnsi="Times New Roman"/>
          <w:b/>
          <w:sz w:val="24"/>
          <w:szCs w:val="24"/>
          <w:u w:val="single"/>
        </w:rPr>
        <w:t>–</w:t>
      </w:r>
      <w:bookmarkEnd w:id="10"/>
      <w:r w:rsidR="007D096B" w:rsidRPr="005C6273">
        <w:rPr>
          <w:rFonts w:ascii="Times New Roman" w:hAnsi="Times New Roman"/>
          <w:b/>
          <w:sz w:val="24"/>
          <w:szCs w:val="24"/>
          <w:u w:val="single"/>
        </w:rPr>
        <w:t xml:space="preserve"> RISOLUZIONE</w:t>
      </w:r>
      <w:r w:rsidR="00F31912" w:rsidRPr="005C6273">
        <w:rPr>
          <w:rFonts w:ascii="Times New Roman" w:hAnsi="Times New Roman"/>
          <w:b/>
          <w:sz w:val="24"/>
          <w:szCs w:val="24"/>
          <w:u w:val="single"/>
        </w:rPr>
        <w:t xml:space="preserve"> DEL CONTRATTO</w:t>
      </w:r>
    </w:p>
    <w:p w14:paraId="083393B2" w14:textId="4A1D5DB4" w:rsidR="00784851" w:rsidRPr="005C6273" w:rsidRDefault="00784851" w:rsidP="00E929A5">
      <w:pPr>
        <w:autoSpaceDE w:val="0"/>
        <w:ind w:right="-2" w:firstLine="0"/>
        <w:rPr>
          <w:rFonts w:ascii="Times New Roman" w:hAnsi="Times New Roman"/>
          <w:sz w:val="24"/>
          <w:szCs w:val="24"/>
        </w:rPr>
      </w:pPr>
      <w:r w:rsidRPr="005C6273">
        <w:rPr>
          <w:rFonts w:ascii="Times New Roman" w:hAnsi="Times New Roman"/>
          <w:sz w:val="24"/>
          <w:szCs w:val="24"/>
        </w:rPr>
        <w:t xml:space="preserve">Si rimanda all’art. </w:t>
      </w:r>
      <w:r w:rsidR="00920295" w:rsidRPr="005C6273">
        <w:rPr>
          <w:rFonts w:ascii="Times New Roman" w:hAnsi="Times New Roman"/>
          <w:sz w:val="24"/>
          <w:szCs w:val="24"/>
        </w:rPr>
        <w:t>122</w:t>
      </w:r>
      <w:r w:rsidRPr="005C6273">
        <w:rPr>
          <w:rFonts w:ascii="Times New Roman" w:hAnsi="Times New Roman"/>
          <w:sz w:val="24"/>
          <w:szCs w:val="24"/>
        </w:rPr>
        <w:t xml:space="preserve"> </w:t>
      </w:r>
      <w:proofErr w:type="spellStart"/>
      <w:r w:rsidRPr="005C6273">
        <w:rPr>
          <w:rFonts w:ascii="Times New Roman" w:hAnsi="Times New Roman"/>
          <w:sz w:val="24"/>
          <w:szCs w:val="24"/>
        </w:rPr>
        <w:t>DLgs</w:t>
      </w:r>
      <w:proofErr w:type="spellEnd"/>
      <w:r w:rsidRPr="005C6273">
        <w:rPr>
          <w:rFonts w:ascii="Times New Roman" w:hAnsi="Times New Roman"/>
          <w:sz w:val="24"/>
          <w:szCs w:val="24"/>
        </w:rPr>
        <w:t xml:space="preserve">. </w:t>
      </w:r>
      <w:r w:rsidR="00920295" w:rsidRPr="005C6273">
        <w:rPr>
          <w:rFonts w:ascii="Times New Roman" w:hAnsi="Times New Roman"/>
          <w:sz w:val="24"/>
          <w:szCs w:val="24"/>
        </w:rPr>
        <w:t>36/2023</w:t>
      </w:r>
      <w:r w:rsidRPr="005C6273">
        <w:rPr>
          <w:rFonts w:ascii="Times New Roman" w:hAnsi="Times New Roman"/>
          <w:sz w:val="24"/>
          <w:szCs w:val="24"/>
        </w:rPr>
        <w:t xml:space="preserve"> circa le ipotesi di risoluzione del contratto.</w:t>
      </w:r>
    </w:p>
    <w:p w14:paraId="7E82B82C" w14:textId="77777777" w:rsidR="0052350A" w:rsidRPr="005C6273" w:rsidRDefault="0052350A" w:rsidP="00E929A5">
      <w:pPr>
        <w:autoSpaceDE w:val="0"/>
        <w:ind w:right="-2" w:firstLine="0"/>
        <w:rPr>
          <w:rFonts w:ascii="Times New Roman" w:hAnsi="Times New Roman"/>
          <w:b/>
          <w:bCs/>
          <w:sz w:val="24"/>
          <w:szCs w:val="24"/>
          <w:u w:val="single"/>
        </w:rPr>
      </w:pPr>
    </w:p>
    <w:p w14:paraId="61A9467A" w14:textId="25D25B5F" w:rsidR="00784851" w:rsidRPr="005C6273" w:rsidRDefault="00784851" w:rsidP="008B5F66">
      <w:pPr>
        <w:autoSpaceDE w:val="0"/>
        <w:ind w:right="-2" w:firstLine="0"/>
        <w:contextualSpacing/>
        <w:rPr>
          <w:rFonts w:ascii="Times New Roman" w:hAnsi="Times New Roman"/>
          <w:b/>
          <w:bCs/>
          <w:sz w:val="24"/>
          <w:szCs w:val="24"/>
          <w:u w:val="single"/>
        </w:rPr>
      </w:pPr>
      <w:r w:rsidRPr="005C6273">
        <w:rPr>
          <w:rFonts w:ascii="Times New Roman" w:hAnsi="Times New Roman"/>
          <w:b/>
          <w:bCs/>
          <w:sz w:val="24"/>
          <w:szCs w:val="24"/>
          <w:u w:val="single"/>
        </w:rPr>
        <w:t xml:space="preserve">ART. </w:t>
      </w:r>
      <w:r w:rsidR="00C30905">
        <w:rPr>
          <w:rFonts w:ascii="Times New Roman" w:hAnsi="Times New Roman"/>
          <w:b/>
          <w:bCs/>
          <w:sz w:val="24"/>
          <w:szCs w:val="24"/>
          <w:u w:val="single"/>
        </w:rPr>
        <w:t>9</w:t>
      </w:r>
      <w:r w:rsidRPr="005C6273">
        <w:rPr>
          <w:rFonts w:ascii="Times New Roman" w:hAnsi="Times New Roman"/>
          <w:b/>
          <w:bCs/>
          <w:sz w:val="24"/>
          <w:szCs w:val="24"/>
          <w:u w:val="single"/>
        </w:rPr>
        <w:t xml:space="preserve"> – IPOTESI DI RECESSO</w:t>
      </w:r>
    </w:p>
    <w:p w14:paraId="55A06D72" w14:textId="39B0493A" w:rsidR="00784851" w:rsidRPr="005C6273" w:rsidRDefault="00784851" w:rsidP="008B5F66">
      <w:pPr>
        <w:autoSpaceDE w:val="0"/>
        <w:ind w:right="-2" w:firstLine="0"/>
        <w:contextualSpacing/>
        <w:rPr>
          <w:rFonts w:ascii="Times New Roman" w:hAnsi="Times New Roman"/>
          <w:sz w:val="24"/>
          <w:szCs w:val="24"/>
        </w:rPr>
      </w:pPr>
      <w:r w:rsidRPr="005C6273">
        <w:rPr>
          <w:rFonts w:ascii="Times New Roman" w:hAnsi="Times New Roman"/>
          <w:sz w:val="24"/>
          <w:szCs w:val="24"/>
        </w:rPr>
        <w:t xml:space="preserve">In tema di recesso trova applicazione l’art. </w:t>
      </w:r>
      <w:r w:rsidR="00920295" w:rsidRPr="005C6273">
        <w:rPr>
          <w:rFonts w:ascii="Times New Roman" w:hAnsi="Times New Roman"/>
          <w:sz w:val="24"/>
          <w:szCs w:val="24"/>
        </w:rPr>
        <w:t>123</w:t>
      </w:r>
      <w:r w:rsidRPr="005C6273">
        <w:rPr>
          <w:rFonts w:ascii="Times New Roman" w:hAnsi="Times New Roman"/>
          <w:sz w:val="24"/>
          <w:szCs w:val="24"/>
        </w:rPr>
        <w:t xml:space="preserve"> D.Lgs. </w:t>
      </w:r>
      <w:r w:rsidR="00920295" w:rsidRPr="005C6273">
        <w:rPr>
          <w:rFonts w:ascii="Times New Roman" w:hAnsi="Times New Roman"/>
          <w:sz w:val="24"/>
          <w:szCs w:val="24"/>
        </w:rPr>
        <w:t>36/2023</w:t>
      </w:r>
      <w:r w:rsidRPr="005C6273">
        <w:rPr>
          <w:rFonts w:ascii="Times New Roman" w:hAnsi="Times New Roman"/>
          <w:sz w:val="24"/>
          <w:szCs w:val="24"/>
        </w:rPr>
        <w:t>.</w:t>
      </w:r>
    </w:p>
    <w:p w14:paraId="1928D0A1" w14:textId="77777777" w:rsidR="0052350A" w:rsidRPr="005C6273" w:rsidRDefault="0052350A" w:rsidP="008B5F66">
      <w:pPr>
        <w:suppressAutoHyphens w:val="0"/>
        <w:autoSpaceDE w:val="0"/>
        <w:autoSpaceDN w:val="0"/>
        <w:adjustRightInd w:val="0"/>
        <w:ind w:firstLine="0"/>
        <w:contextualSpacing/>
        <w:rPr>
          <w:rFonts w:ascii="Times New Roman" w:hAnsi="Times New Roman"/>
          <w:b/>
          <w:bCs/>
          <w:sz w:val="24"/>
          <w:szCs w:val="24"/>
          <w:u w:val="single"/>
        </w:rPr>
      </w:pPr>
    </w:p>
    <w:p w14:paraId="13EAFBC3" w14:textId="7435FCBF" w:rsidR="00DE30F8" w:rsidRPr="005C6273" w:rsidRDefault="00511CF4" w:rsidP="008B5F66">
      <w:pPr>
        <w:pStyle w:val="Default"/>
        <w:spacing w:line="360" w:lineRule="auto"/>
        <w:ind w:right="-2"/>
        <w:contextualSpacing/>
        <w:jc w:val="both"/>
        <w:rPr>
          <w:rFonts w:ascii="Times New Roman" w:hAnsi="Times New Roman" w:cs="Times New Roman"/>
          <w:color w:val="auto"/>
        </w:rPr>
      </w:pPr>
      <w:r w:rsidRPr="005C6273">
        <w:rPr>
          <w:rFonts w:ascii="Times New Roman" w:hAnsi="Times New Roman" w:cs="Times New Roman"/>
          <w:b/>
          <w:bCs/>
          <w:color w:val="auto"/>
          <w:u w:val="single"/>
        </w:rPr>
        <w:t xml:space="preserve">ART. </w:t>
      </w:r>
      <w:r w:rsidR="008B5F66" w:rsidRPr="005C6273">
        <w:rPr>
          <w:rFonts w:ascii="Times New Roman" w:hAnsi="Times New Roman" w:cs="Times New Roman"/>
          <w:b/>
          <w:bCs/>
          <w:color w:val="auto"/>
          <w:u w:val="single"/>
        </w:rPr>
        <w:t>10</w:t>
      </w:r>
      <w:r w:rsidR="00E66BF3" w:rsidRPr="005C6273">
        <w:rPr>
          <w:rFonts w:ascii="Times New Roman" w:hAnsi="Times New Roman" w:cs="Times New Roman"/>
          <w:b/>
          <w:bCs/>
          <w:color w:val="auto"/>
          <w:u w:val="single"/>
        </w:rPr>
        <w:t xml:space="preserve"> </w:t>
      </w:r>
      <w:r w:rsidRPr="005C6273">
        <w:rPr>
          <w:rFonts w:ascii="Times New Roman" w:hAnsi="Times New Roman" w:cs="Times New Roman"/>
          <w:b/>
          <w:bCs/>
          <w:color w:val="auto"/>
          <w:u w:val="single"/>
        </w:rPr>
        <w:t xml:space="preserve">- </w:t>
      </w:r>
      <w:r w:rsidR="007A55E4" w:rsidRPr="005C6273">
        <w:rPr>
          <w:rFonts w:ascii="Times New Roman" w:hAnsi="Times New Roman" w:cs="Times New Roman"/>
          <w:b/>
          <w:bCs/>
          <w:color w:val="auto"/>
          <w:u w:val="single"/>
        </w:rPr>
        <w:t xml:space="preserve">RESPONSABILITÀ </w:t>
      </w:r>
      <w:r w:rsidR="00671027" w:rsidRPr="005C6273">
        <w:rPr>
          <w:rFonts w:ascii="Times New Roman" w:hAnsi="Times New Roman" w:cs="Times New Roman"/>
          <w:b/>
          <w:bCs/>
          <w:color w:val="auto"/>
          <w:u w:val="single"/>
        </w:rPr>
        <w:t>E ASSICURAZIONI</w:t>
      </w:r>
      <w:r w:rsidR="007A55E4" w:rsidRPr="005C6273">
        <w:rPr>
          <w:rFonts w:ascii="Times New Roman" w:hAnsi="Times New Roman" w:cs="Times New Roman"/>
          <w:color w:val="auto"/>
        </w:rPr>
        <w:t xml:space="preserve"> </w:t>
      </w:r>
    </w:p>
    <w:p w14:paraId="4413B918" w14:textId="03E42ADA" w:rsidR="008709CD" w:rsidRPr="00BA6ED5" w:rsidRDefault="00671027" w:rsidP="00E929A5">
      <w:pPr>
        <w:ind w:firstLine="0"/>
        <w:rPr>
          <w:rFonts w:ascii="Times New Roman" w:hAnsi="Times New Roman"/>
          <w:sz w:val="24"/>
          <w:szCs w:val="24"/>
        </w:rPr>
      </w:pPr>
      <w:r w:rsidRPr="005C6273">
        <w:rPr>
          <w:rFonts w:ascii="Times New Roman" w:hAnsi="Times New Roman"/>
          <w:sz w:val="24"/>
          <w:szCs w:val="24"/>
        </w:rPr>
        <w:t xml:space="preserve">L’Aggiudicatario gestisce il servizio </w:t>
      </w:r>
      <w:r w:rsidR="00784851" w:rsidRPr="005C6273">
        <w:rPr>
          <w:rFonts w:ascii="Times New Roman" w:hAnsi="Times New Roman"/>
          <w:sz w:val="24"/>
          <w:szCs w:val="24"/>
        </w:rPr>
        <w:t>s</w:t>
      </w:r>
      <w:r w:rsidRPr="005C6273">
        <w:rPr>
          <w:rFonts w:ascii="Times New Roman" w:hAnsi="Times New Roman"/>
          <w:sz w:val="24"/>
          <w:szCs w:val="24"/>
        </w:rPr>
        <w:t xml:space="preserve">otto la propria esclusiva responsabilità, assumendone tutte le conseguenze nei confronti </w:t>
      </w:r>
      <w:r w:rsidR="00C30905">
        <w:rPr>
          <w:rFonts w:ascii="Times New Roman" w:hAnsi="Times New Roman"/>
          <w:sz w:val="24"/>
          <w:szCs w:val="24"/>
        </w:rPr>
        <w:t>dell’Amministrazione</w:t>
      </w:r>
      <w:r w:rsidR="0026126B" w:rsidRPr="005C6273">
        <w:rPr>
          <w:rFonts w:ascii="Times New Roman" w:hAnsi="Times New Roman"/>
          <w:sz w:val="24"/>
          <w:szCs w:val="24"/>
        </w:rPr>
        <w:t xml:space="preserve"> </w:t>
      </w:r>
      <w:r w:rsidRPr="005C6273">
        <w:rPr>
          <w:rFonts w:ascii="Times New Roman" w:hAnsi="Times New Roman"/>
          <w:sz w:val="24"/>
          <w:szCs w:val="24"/>
        </w:rPr>
        <w:t xml:space="preserve">e di </w:t>
      </w:r>
      <w:r w:rsidRPr="005C6273">
        <w:rPr>
          <w:rFonts w:ascii="Times New Roman" w:hAnsi="Times New Roman"/>
          <w:sz w:val="24"/>
          <w:szCs w:val="24"/>
        </w:rPr>
        <w:lastRenderedPageBreak/>
        <w:t>terzi. L’aggiudicatario, pertanto, manterrà indenne l’A</w:t>
      </w:r>
      <w:r w:rsidR="00784851" w:rsidRPr="005C6273">
        <w:rPr>
          <w:rFonts w:ascii="Times New Roman" w:hAnsi="Times New Roman"/>
          <w:sz w:val="24"/>
          <w:szCs w:val="24"/>
        </w:rPr>
        <w:t>mministrazione</w:t>
      </w:r>
      <w:r w:rsidRPr="005C6273">
        <w:rPr>
          <w:rFonts w:ascii="Times New Roman" w:hAnsi="Times New Roman"/>
          <w:sz w:val="24"/>
          <w:szCs w:val="24"/>
        </w:rPr>
        <w:t xml:space="preserve"> da ogni qualsivoglia danno diretto o indiretto che possa comunque e da chiunque derivare in relazione al servizio oggetto del presente affidamento, sollevando l’Amministrazione stessa e i suoi obbligati da ogni e qualsiasi responsabilità, sia civile che penale, a riguardo. </w:t>
      </w:r>
      <w:r w:rsidR="008709CD" w:rsidRPr="008709CD">
        <w:rPr>
          <w:rFonts w:ascii="Times New Roman" w:hAnsi="Times New Roman"/>
          <w:sz w:val="24"/>
          <w:szCs w:val="24"/>
        </w:rPr>
        <w:t xml:space="preserve">L’aggiudicatario è quindi direttamente responsabile di tutti gli eventuali danni accertati di qualunque natura  e per qualsiasi motivo arrecati a persone e/o cose che possono derivare dall’esercizio delle attività  appaltate, anche se causati dall’operato dei propri dipendenti, restando l'Amministrazione ed il suo personale espressamente </w:t>
      </w:r>
      <w:r w:rsidR="008709CD" w:rsidRPr="00BA6ED5">
        <w:rPr>
          <w:rFonts w:ascii="Times New Roman" w:hAnsi="Times New Roman"/>
          <w:sz w:val="24"/>
          <w:szCs w:val="24"/>
        </w:rPr>
        <w:t>esonerati da ogni responsabilità.</w:t>
      </w:r>
    </w:p>
    <w:p w14:paraId="5927A9F7" w14:textId="247BFFDE" w:rsidR="00671027" w:rsidRPr="00BA6ED5" w:rsidRDefault="00671027" w:rsidP="00E929A5">
      <w:pPr>
        <w:ind w:firstLine="0"/>
        <w:rPr>
          <w:rFonts w:ascii="Times New Roman" w:hAnsi="Times New Roman"/>
          <w:sz w:val="24"/>
          <w:szCs w:val="24"/>
        </w:rPr>
      </w:pPr>
      <w:r w:rsidRPr="00BA6ED5">
        <w:rPr>
          <w:rFonts w:ascii="Times New Roman" w:hAnsi="Times New Roman"/>
          <w:sz w:val="24"/>
          <w:szCs w:val="24"/>
        </w:rPr>
        <w:t>Le eventuali spese sostenute dall’A</w:t>
      </w:r>
      <w:r w:rsidR="00784851" w:rsidRPr="00BA6ED5">
        <w:rPr>
          <w:rFonts w:ascii="Times New Roman" w:hAnsi="Times New Roman"/>
          <w:sz w:val="24"/>
          <w:szCs w:val="24"/>
        </w:rPr>
        <w:t xml:space="preserve">mministrazione </w:t>
      </w:r>
      <w:r w:rsidRPr="00BA6ED5">
        <w:rPr>
          <w:rFonts w:ascii="Times New Roman" w:hAnsi="Times New Roman"/>
          <w:sz w:val="24"/>
          <w:szCs w:val="24"/>
        </w:rPr>
        <w:t xml:space="preserve">per porre rimedio ai danni </w:t>
      </w:r>
      <w:r w:rsidRPr="00BA6ED5">
        <w:rPr>
          <w:rFonts w:ascii="Times New Roman" w:hAnsi="Times New Roman"/>
          <w:i/>
          <w:iCs/>
          <w:sz w:val="24"/>
          <w:szCs w:val="24"/>
        </w:rPr>
        <w:t>de quo</w:t>
      </w:r>
      <w:r w:rsidRPr="00BA6ED5">
        <w:rPr>
          <w:rFonts w:ascii="Times New Roman" w:hAnsi="Times New Roman"/>
          <w:sz w:val="24"/>
          <w:szCs w:val="24"/>
        </w:rPr>
        <w:t xml:space="preserve"> saranno dedotte dai crediti o comunque rimborsate dall’aggiudicatario.</w:t>
      </w:r>
    </w:p>
    <w:p w14:paraId="013CB33A" w14:textId="77777777" w:rsidR="00671027" w:rsidRPr="005C6273" w:rsidRDefault="00671027" w:rsidP="00E929A5">
      <w:pPr>
        <w:ind w:firstLine="0"/>
        <w:rPr>
          <w:rFonts w:ascii="Times New Roman" w:hAnsi="Times New Roman"/>
          <w:sz w:val="24"/>
          <w:szCs w:val="24"/>
        </w:rPr>
      </w:pPr>
      <w:r w:rsidRPr="00BA6ED5">
        <w:rPr>
          <w:rFonts w:ascii="Times New Roman" w:hAnsi="Times New Roman"/>
          <w:sz w:val="24"/>
          <w:szCs w:val="24"/>
        </w:rPr>
        <w:t>Sarà obbligo dell’Aggiudicatario adottare tutte le cautele necessarie</w:t>
      </w:r>
      <w:r w:rsidRPr="005C6273">
        <w:rPr>
          <w:rFonts w:ascii="Times New Roman" w:hAnsi="Times New Roman"/>
          <w:sz w:val="24"/>
          <w:szCs w:val="24"/>
        </w:rPr>
        <w:t xml:space="preserve"> per garantire la corretta esecuzione delle prestazioni e per evitare ogni rischio agli utenti ed al personale, nonché per evitare danni a beni pubblici e privati.</w:t>
      </w:r>
    </w:p>
    <w:p w14:paraId="356B2A6E" w14:textId="77777777" w:rsidR="00671027" w:rsidRPr="005C6273" w:rsidRDefault="00671027" w:rsidP="00E929A5">
      <w:pPr>
        <w:ind w:firstLine="0"/>
        <w:rPr>
          <w:rFonts w:ascii="Times New Roman" w:hAnsi="Times New Roman"/>
          <w:sz w:val="24"/>
          <w:szCs w:val="24"/>
        </w:rPr>
      </w:pPr>
      <w:r w:rsidRPr="005C6273">
        <w:rPr>
          <w:rFonts w:ascii="Times New Roman" w:hAnsi="Times New Roman"/>
          <w:sz w:val="24"/>
          <w:szCs w:val="24"/>
        </w:rPr>
        <w:t xml:space="preserve">A tal fine l’aggiudicatario è tenuto a stipulare apposita assicurazione riferita specificatamente ai servizi oggetto del presente atto. Tale polizza (RCT), per la responsabilità civile per danni a persone e cose che venissero arrecati </w:t>
      </w:r>
      <w:r w:rsidRPr="0034493F">
        <w:rPr>
          <w:rFonts w:ascii="Times New Roman" w:hAnsi="Times New Roman"/>
          <w:sz w:val="24"/>
          <w:szCs w:val="24"/>
        </w:rPr>
        <w:t>nell’espletamento dei servizi, dovrà avere un massimale unico non inferiore ad €. 1.500.000,00 per ogni sinistro. La</w:t>
      </w:r>
      <w:r w:rsidRPr="005C6273">
        <w:rPr>
          <w:rFonts w:ascii="Times New Roman" w:hAnsi="Times New Roman"/>
          <w:sz w:val="24"/>
          <w:szCs w:val="24"/>
        </w:rPr>
        <w:t xml:space="preserve"> polizza dovrà prevedere altresì la copertura per danni alle cose in consegna e custodia all’Impresa, a qualsiasi titolo o per qualsiasi destinazione, per danni conseguenti ad incendio e furto e comunque per danni a qualsiasi titolo causati dalla stessa Impresa.</w:t>
      </w:r>
    </w:p>
    <w:p w14:paraId="38EFBF12" w14:textId="7B6B5D43" w:rsidR="0081719A" w:rsidRDefault="00784851" w:rsidP="00A64CFE">
      <w:pPr>
        <w:ind w:firstLine="0"/>
        <w:rPr>
          <w:rFonts w:ascii="Times New Roman" w:hAnsi="Times New Roman"/>
          <w:sz w:val="24"/>
          <w:szCs w:val="24"/>
        </w:rPr>
      </w:pPr>
      <w:r w:rsidRPr="005C6273">
        <w:rPr>
          <w:rFonts w:ascii="Times New Roman" w:hAnsi="Times New Roman"/>
          <w:sz w:val="24"/>
          <w:szCs w:val="24"/>
        </w:rPr>
        <w:t>Gli estremi della polizza so</w:t>
      </w:r>
      <w:r w:rsidR="008A5537" w:rsidRPr="005C6273">
        <w:rPr>
          <w:rFonts w:ascii="Times New Roman" w:hAnsi="Times New Roman"/>
          <w:sz w:val="24"/>
          <w:szCs w:val="24"/>
        </w:rPr>
        <w:t xml:space="preserve">no: </w:t>
      </w:r>
      <w:r w:rsidR="0081719A" w:rsidRPr="005C6273">
        <w:rPr>
          <w:rFonts w:ascii="Times New Roman" w:hAnsi="Times New Roman"/>
          <w:sz w:val="24"/>
          <w:szCs w:val="24"/>
        </w:rPr>
        <w:t>___________________________________________________________</w:t>
      </w:r>
      <w:r w:rsidR="00A64CFE">
        <w:rPr>
          <w:rFonts w:ascii="Times New Roman" w:hAnsi="Times New Roman"/>
          <w:sz w:val="24"/>
          <w:szCs w:val="24"/>
        </w:rPr>
        <w:t>.</w:t>
      </w:r>
    </w:p>
    <w:p w14:paraId="166CE07B" w14:textId="77777777" w:rsidR="00A64CFE" w:rsidRDefault="00A64CFE" w:rsidP="00A64CFE">
      <w:pPr>
        <w:widowControl w:val="0"/>
        <w:pBdr>
          <w:top w:val="nil"/>
          <w:left w:val="nil"/>
          <w:bottom w:val="nil"/>
          <w:right w:val="nil"/>
          <w:between w:val="nil"/>
        </w:pBdr>
        <w:ind w:left="9" w:firstLine="14"/>
        <w:rPr>
          <w:rFonts w:ascii="Times New Roman" w:hAnsi="Times New Roman"/>
          <w:sz w:val="24"/>
          <w:szCs w:val="24"/>
        </w:rPr>
      </w:pPr>
      <w:r w:rsidRPr="0034493F">
        <w:rPr>
          <w:rFonts w:ascii="Times New Roman" w:hAnsi="Times New Roman"/>
          <w:sz w:val="24"/>
          <w:szCs w:val="24"/>
        </w:rPr>
        <w:t>Dovrà altresì essere sottoscritta apposita polizza R.C.O. con massimale non inferiore ad un milione d'euro a copertura di tutti i danni,  infortuni</w:t>
      </w:r>
      <w:r w:rsidRPr="00A64CFE">
        <w:rPr>
          <w:rFonts w:ascii="Times New Roman" w:hAnsi="Times New Roman"/>
          <w:sz w:val="24"/>
          <w:szCs w:val="24"/>
        </w:rPr>
        <w:t xml:space="preserve"> od altro che possa accadere al personale impiegato (eventuali volontari compresi).</w:t>
      </w:r>
    </w:p>
    <w:p w14:paraId="67ACC518" w14:textId="1CF24C7C" w:rsidR="00A64CFE" w:rsidRPr="00A64CFE" w:rsidRDefault="00A64CFE" w:rsidP="00A64CFE">
      <w:pPr>
        <w:widowControl w:val="0"/>
        <w:pBdr>
          <w:top w:val="nil"/>
          <w:left w:val="nil"/>
          <w:bottom w:val="nil"/>
          <w:right w:val="nil"/>
          <w:between w:val="nil"/>
        </w:pBdr>
        <w:ind w:left="9" w:firstLine="14"/>
        <w:rPr>
          <w:rFonts w:ascii="Times New Roman" w:hAnsi="Times New Roman"/>
          <w:sz w:val="24"/>
          <w:szCs w:val="24"/>
        </w:rPr>
      </w:pPr>
      <w:r w:rsidRPr="00A64CFE">
        <w:rPr>
          <w:rFonts w:ascii="Times New Roman" w:hAnsi="Times New Roman"/>
          <w:sz w:val="24"/>
          <w:szCs w:val="24"/>
        </w:rPr>
        <w:t xml:space="preserve">Sarà obbligo dell'aggiudicatario adottare nell'esecuzione del servizio tutte le cautele necessarie per  garantire l'incolumità degli operatori addetti, degli utenti e di chiunque altro e per non produrre danni  a beni pubblici e privati. </w:t>
      </w:r>
    </w:p>
    <w:p w14:paraId="6A12202E" w14:textId="77777777" w:rsidR="00A64CFE" w:rsidRPr="00A64CFE" w:rsidRDefault="00A64CFE" w:rsidP="00A64CFE">
      <w:pPr>
        <w:widowControl w:val="0"/>
        <w:pBdr>
          <w:top w:val="nil"/>
          <w:left w:val="nil"/>
          <w:bottom w:val="nil"/>
          <w:right w:val="nil"/>
          <w:between w:val="nil"/>
        </w:pBdr>
        <w:ind w:right="-4" w:firstLine="0"/>
        <w:rPr>
          <w:rFonts w:ascii="Times New Roman" w:hAnsi="Times New Roman"/>
          <w:sz w:val="24"/>
          <w:szCs w:val="24"/>
        </w:rPr>
      </w:pPr>
      <w:r w:rsidRPr="00A64CFE">
        <w:rPr>
          <w:rFonts w:ascii="Times New Roman" w:hAnsi="Times New Roman"/>
          <w:sz w:val="24"/>
          <w:szCs w:val="24"/>
        </w:rPr>
        <w:t xml:space="preserve">Rimane espressamente convenuto che l'impresa, in caso di infortunio, assumerà tutte le responsabilità  sia civili che penali, dalle quali si intendono </w:t>
      </w:r>
      <w:r w:rsidRPr="00A64CFE">
        <w:rPr>
          <w:rFonts w:ascii="Times New Roman" w:hAnsi="Times New Roman"/>
          <w:sz w:val="24"/>
          <w:szCs w:val="24"/>
        </w:rPr>
        <w:lastRenderedPageBreak/>
        <w:t xml:space="preserve">sollevati nella forma più completa l'Amministrazione e  il suo personale e che resterà a carico dell'impresa stessa il risarcimento dei danni. </w:t>
      </w:r>
    </w:p>
    <w:p w14:paraId="76DF507B" w14:textId="77777777" w:rsidR="0052350A" w:rsidRPr="005C6273" w:rsidRDefault="0052350A" w:rsidP="00E929A5">
      <w:pPr>
        <w:pStyle w:val="Default"/>
        <w:spacing w:line="360" w:lineRule="auto"/>
        <w:ind w:right="-2"/>
        <w:jc w:val="both"/>
        <w:rPr>
          <w:rFonts w:ascii="Times New Roman" w:hAnsi="Times New Roman" w:cs="Times New Roman"/>
          <w:b/>
          <w:color w:val="auto"/>
          <w:u w:val="single"/>
        </w:rPr>
      </w:pPr>
    </w:p>
    <w:p w14:paraId="34B4235B" w14:textId="0D207A49" w:rsidR="003F3A66" w:rsidRPr="005C6273" w:rsidRDefault="007D096B" w:rsidP="00E929A5">
      <w:pPr>
        <w:pStyle w:val="Default"/>
        <w:spacing w:line="360" w:lineRule="auto"/>
        <w:ind w:right="-2"/>
        <w:jc w:val="both"/>
        <w:rPr>
          <w:rFonts w:ascii="Times New Roman" w:hAnsi="Times New Roman" w:cs="Times New Roman"/>
          <w:color w:val="auto"/>
        </w:rPr>
      </w:pPr>
      <w:r w:rsidRPr="005C6273">
        <w:rPr>
          <w:rFonts w:ascii="Times New Roman" w:hAnsi="Times New Roman" w:cs="Times New Roman"/>
          <w:b/>
          <w:color w:val="auto"/>
          <w:u w:val="single"/>
        </w:rPr>
        <w:t>A</w:t>
      </w:r>
      <w:r w:rsidR="00F3093A" w:rsidRPr="005C6273">
        <w:rPr>
          <w:rFonts w:ascii="Times New Roman" w:hAnsi="Times New Roman" w:cs="Times New Roman"/>
          <w:b/>
          <w:color w:val="auto"/>
          <w:u w:val="single"/>
        </w:rPr>
        <w:t xml:space="preserve">RT. </w:t>
      </w:r>
      <w:r w:rsidR="00DE30F8" w:rsidRPr="005C6273">
        <w:rPr>
          <w:rFonts w:ascii="Times New Roman" w:hAnsi="Times New Roman" w:cs="Times New Roman"/>
          <w:b/>
          <w:color w:val="auto"/>
          <w:u w:val="single"/>
        </w:rPr>
        <w:t>1</w:t>
      </w:r>
      <w:r w:rsidR="008B5F66" w:rsidRPr="005C6273">
        <w:rPr>
          <w:rFonts w:ascii="Times New Roman" w:hAnsi="Times New Roman" w:cs="Times New Roman"/>
          <w:b/>
          <w:color w:val="auto"/>
          <w:u w:val="single"/>
        </w:rPr>
        <w:t xml:space="preserve">1 </w:t>
      </w:r>
      <w:r w:rsidR="00F3093A" w:rsidRPr="005C6273">
        <w:rPr>
          <w:rFonts w:ascii="Times New Roman" w:hAnsi="Times New Roman" w:cs="Times New Roman"/>
          <w:b/>
          <w:color w:val="auto"/>
          <w:u w:val="single"/>
        </w:rPr>
        <w:t>-</w:t>
      </w:r>
      <w:r w:rsidR="0061411A" w:rsidRPr="005C6273">
        <w:rPr>
          <w:rFonts w:ascii="Times New Roman" w:hAnsi="Times New Roman" w:cs="Times New Roman"/>
          <w:b/>
          <w:color w:val="auto"/>
          <w:u w:val="single"/>
        </w:rPr>
        <w:t xml:space="preserve"> </w:t>
      </w:r>
      <w:r w:rsidR="0061411A" w:rsidRPr="005C6273">
        <w:rPr>
          <w:rFonts w:ascii="Times New Roman" w:hAnsi="Times New Roman" w:cs="Times New Roman"/>
          <w:b/>
          <w:bCs/>
          <w:color w:val="auto"/>
          <w:u w:val="single"/>
        </w:rPr>
        <w:t>CONT</w:t>
      </w:r>
      <w:r w:rsidRPr="005C6273">
        <w:rPr>
          <w:rFonts w:ascii="Times New Roman" w:hAnsi="Times New Roman" w:cs="Times New Roman"/>
          <w:b/>
          <w:bCs/>
          <w:color w:val="auto"/>
          <w:u w:val="single"/>
        </w:rPr>
        <w:t>ROVERSIE</w:t>
      </w:r>
    </w:p>
    <w:bookmarkEnd w:id="2"/>
    <w:bookmarkEnd w:id="3"/>
    <w:p w14:paraId="7CFEB28A" w14:textId="0A30D8B7" w:rsidR="00B17710" w:rsidRPr="00B17710" w:rsidRDefault="00B17710" w:rsidP="00B17710">
      <w:pPr>
        <w:widowControl w:val="0"/>
        <w:pBdr>
          <w:top w:val="nil"/>
          <w:left w:val="nil"/>
          <w:bottom w:val="nil"/>
          <w:right w:val="nil"/>
          <w:between w:val="nil"/>
        </w:pBdr>
        <w:ind w:right="2" w:firstLine="0"/>
        <w:rPr>
          <w:rFonts w:ascii="Times New Roman" w:hAnsi="Times New Roman"/>
          <w:sz w:val="24"/>
          <w:szCs w:val="24"/>
          <w:lang w:eastAsia="it-IT"/>
        </w:rPr>
      </w:pPr>
      <w:r w:rsidRPr="00B17710">
        <w:rPr>
          <w:rFonts w:ascii="Times New Roman" w:hAnsi="Times New Roman"/>
          <w:sz w:val="24"/>
          <w:szCs w:val="24"/>
          <w:lang w:eastAsia="it-IT"/>
        </w:rPr>
        <w:t xml:space="preserve">L’ Appaltatore non potrà sospendere il servizio né rifiutarsi di eseguire disposizioni del Comune Capofila per effetto di contestazioni che dovessero sorgere tra le parti.  </w:t>
      </w:r>
    </w:p>
    <w:p w14:paraId="210459F3" w14:textId="20BB8D76" w:rsidR="007D096B" w:rsidRPr="005C6273" w:rsidRDefault="007D096B" w:rsidP="00E929A5">
      <w:pPr>
        <w:suppressAutoHyphens w:val="0"/>
        <w:ind w:firstLine="0"/>
        <w:rPr>
          <w:rFonts w:ascii="Times New Roman" w:hAnsi="Times New Roman"/>
          <w:sz w:val="24"/>
          <w:szCs w:val="24"/>
          <w:lang w:eastAsia="it-IT"/>
        </w:rPr>
      </w:pPr>
      <w:r w:rsidRPr="005C6273">
        <w:rPr>
          <w:rFonts w:ascii="Times New Roman" w:hAnsi="Times New Roman"/>
          <w:sz w:val="24"/>
          <w:szCs w:val="24"/>
          <w:lang w:eastAsia="it-IT"/>
        </w:rPr>
        <w:t xml:space="preserve">Tutte le controversie derivanti dal contratto, previo eventuale esperimento dei tentativi di transazione e di accordo bonario qualora non risolte, saranno deferite </w:t>
      </w:r>
      <w:r w:rsidR="008E51A6" w:rsidRPr="005C6273">
        <w:rPr>
          <w:rFonts w:ascii="Times New Roman" w:hAnsi="Times New Roman"/>
          <w:sz w:val="24"/>
          <w:szCs w:val="24"/>
          <w:lang w:eastAsia="it-IT"/>
        </w:rPr>
        <w:t xml:space="preserve">al Foro competente </w:t>
      </w:r>
      <w:r w:rsidRPr="005C6273">
        <w:rPr>
          <w:rFonts w:ascii="Times New Roman" w:hAnsi="Times New Roman"/>
          <w:sz w:val="24"/>
          <w:szCs w:val="24"/>
          <w:lang w:eastAsia="it-IT"/>
        </w:rPr>
        <w:t xml:space="preserve">con esclusione della giurisdizione arbitrale. </w:t>
      </w:r>
    </w:p>
    <w:p w14:paraId="62A76C19" w14:textId="2DB2F334" w:rsidR="007D096B" w:rsidRPr="005C6273" w:rsidRDefault="007D096B" w:rsidP="00E929A5">
      <w:pPr>
        <w:suppressAutoHyphens w:val="0"/>
        <w:ind w:firstLine="0"/>
        <w:rPr>
          <w:rFonts w:ascii="Times New Roman" w:hAnsi="Times New Roman"/>
          <w:sz w:val="24"/>
          <w:szCs w:val="24"/>
          <w:lang w:eastAsia="it-IT"/>
        </w:rPr>
      </w:pPr>
      <w:r w:rsidRPr="005C6273">
        <w:rPr>
          <w:rFonts w:ascii="Times New Roman" w:hAnsi="Times New Roman"/>
          <w:sz w:val="24"/>
          <w:szCs w:val="24"/>
          <w:lang w:eastAsia="it-IT"/>
        </w:rPr>
        <w:t xml:space="preserve">Il contratto, pertanto, non </w:t>
      </w:r>
      <w:r w:rsidR="00784851" w:rsidRPr="005C6273">
        <w:rPr>
          <w:rFonts w:ascii="Times New Roman" w:hAnsi="Times New Roman"/>
          <w:sz w:val="24"/>
          <w:szCs w:val="24"/>
          <w:lang w:eastAsia="it-IT"/>
        </w:rPr>
        <w:t>contiene</w:t>
      </w:r>
      <w:r w:rsidRPr="005C6273">
        <w:rPr>
          <w:rFonts w:ascii="Times New Roman" w:hAnsi="Times New Roman"/>
          <w:sz w:val="24"/>
          <w:szCs w:val="24"/>
          <w:lang w:eastAsia="it-IT"/>
        </w:rPr>
        <w:t xml:space="preserve"> la clausola compromissoria, ai sensi dell’art. </w:t>
      </w:r>
      <w:r w:rsidR="0081719A" w:rsidRPr="005C6273">
        <w:rPr>
          <w:rFonts w:ascii="Times New Roman" w:hAnsi="Times New Roman"/>
          <w:sz w:val="24"/>
          <w:szCs w:val="24"/>
          <w:lang w:eastAsia="it-IT"/>
        </w:rPr>
        <w:t>213</w:t>
      </w:r>
      <w:r w:rsidRPr="005C6273">
        <w:rPr>
          <w:rFonts w:ascii="Times New Roman" w:hAnsi="Times New Roman"/>
          <w:sz w:val="24"/>
          <w:szCs w:val="24"/>
          <w:lang w:eastAsia="it-IT"/>
        </w:rPr>
        <w:t xml:space="preserve">, D. Lgs. n. </w:t>
      </w:r>
      <w:r w:rsidR="0081719A" w:rsidRPr="005C6273">
        <w:rPr>
          <w:rFonts w:ascii="Times New Roman" w:hAnsi="Times New Roman"/>
          <w:sz w:val="24"/>
          <w:szCs w:val="24"/>
          <w:lang w:eastAsia="it-IT"/>
        </w:rPr>
        <w:t>36/2023</w:t>
      </w:r>
      <w:r w:rsidRPr="005C6273">
        <w:rPr>
          <w:rFonts w:ascii="Times New Roman" w:hAnsi="Times New Roman"/>
          <w:sz w:val="24"/>
          <w:szCs w:val="24"/>
          <w:lang w:eastAsia="it-IT"/>
        </w:rPr>
        <w:t>.</w:t>
      </w:r>
    </w:p>
    <w:p w14:paraId="1C6950ED" w14:textId="77777777" w:rsidR="0052350A" w:rsidRPr="005C6273" w:rsidRDefault="0052350A" w:rsidP="00E929A5">
      <w:pPr>
        <w:ind w:right="-2" w:firstLine="0"/>
        <w:rPr>
          <w:rFonts w:ascii="Times New Roman" w:hAnsi="Times New Roman"/>
          <w:b/>
          <w:sz w:val="24"/>
          <w:szCs w:val="24"/>
          <w:u w:val="single"/>
        </w:rPr>
      </w:pPr>
    </w:p>
    <w:p w14:paraId="16361A46" w14:textId="4B3CFF6A" w:rsidR="003527B7" w:rsidRPr="005C6273" w:rsidRDefault="002D1ED4" w:rsidP="00E929A5">
      <w:pPr>
        <w:ind w:right="-2" w:firstLine="0"/>
        <w:rPr>
          <w:rFonts w:ascii="Times New Roman" w:hAnsi="Times New Roman"/>
          <w:b/>
          <w:sz w:val="24"/>
          <w:szCs w:val="24"/>
          <w:u w:val="single"/>
        </w:rPr>
      </w:pPr>
      <w:r w:rsidRPr="005C6273">
        <w:rPr>
          <w:rFonts w:ascii="Times New Roman" w:hAnsi="Times New Roman"/>
          <w:b/>
          <w:sz w:val="24"/>
          <w:szCs w:val="24"/>
          <w:u w:val="single"/>
        </w:rPr>
        <w:t xml:space="preserve">ART. </w:t>
      </w:r>
      <w:r w:rsidR="00597D07" w:rsidRPr="005C6273">
        <w:rPr>
          <w:rFonts w:ascii="Times New Roman" w:hAnsi="Times New Roman"/>
          <w:b/>
          <w:sz w:val="24"/>
          <w:szCs w:val="24"/>
          <w:u w:val="single"/>
        </w:rPr>
        <w:t>1</w:t>
      </w:r>
      <w:r w:rsidR="008B5F66" w:rsidRPr="005C6273">
        <w:rPr>
          <w:rFonts w:ascii="Times New Roman" w:hAnsi="Times New Roman"/>
          <w:b/>
          <w:sz w:val="24"/>
          <w:szCs w:val="24"/>
          <w:u w:val="single"/>
        </w:rPr>
        <w:t>2</w:t>
      </w:r>
      <w:r w:rsidR="007D096B" w:rsidRPr="005C6273">
        <w:rPr>
          <w:rFonts w:ascii="Times New Roman" w:hAnsi="Times New Roman"/>
          <w:b/>
          <w:sz w:val="24"/>
          <w:szCs w:val="24"/>
          <w:u w:val="single"/>
        </w:rPr>
        <w:t xml:space="preserve"> </w:t>
      </w:r>
      <w:r w:rsidRPr="005C6273">
        <w:rPr>
          <w:rFonts w:ascii="Times New Roman" w:hAnsi="Times New Roman"/>
          <w:b/>
          <w:sz w:val="24"/>
          <w:szCs w:val="24"/>
          <w:u w:val="single"/>
        </w:rPr>
        <w:t>-</w:t>
      </w:r>
      <w:r w:rsidR="003A4542" w:rsidRPr="005C6273">
        <w:rPr>
          <w:rFonts w:ascii="Times New Roman" w:hAnsi="Times New Roman"/>
          <w:b/>
          <w:sz w:val="24"/>
          <w:szCs w:val="24"/>
          <w:u w:val="single"/>
        </w:rPr>
        <w:t xml:space="preserve"> </w:t>
      </w:r>
      <w:r w:rsidR="003527B7" w:rsidRPr="005C6273">
        <w:rPr>
          <w:rFonts w:ascii="Times New Roman" w:hAnsi="Times New Roman"/>
          <w:b/>
          <w:sz w:val="24"/>
          <w:szCs w:val="24"/>
          <w:u w:val="single"/>
        </w:rPr>
        <w:t>DEPOSITO CAUZIONALE</w:t>
      </w:r>
    </w:p>
    <w:p w14:paraId="49C5B180" w14:textId="3D9D97A6" w:rsidR="003527B7" w:rsidRPr="005C6273" w:rsidRDefault="00EC64C9" w:rsidP="00E929A5">
      <w:pPr>
        <w:ind w:right="-2" w:firstLine="0"/>
        <w:rPr>
          <w:rFonts w:ascii="Times New Roman" w:hAnsi="Times New Roman"/>
          <w:sz w:val="24"/>
          <w:szCs w:val="24"/>
        </w:rPr>
      </w:pPr>
      <w:bookmarkStart w:id="11" w:name="OLE_LINK77"/>
      <w:bookmarkStart w:id="12" w:name="OLE_LINK78"/>
      <w:bookmarkStart w:id="13" w:name="OLE_LINK79"/>
      <w:bookmarkStart w:id="14" w:name="OLE_LINK80"/>
      <w:bookmarkStart w:id="15" w:name="OLE_LINK81"/>
      <w:bookmarkStart w:id="16" w:name="OLE_LINK82"/>
      <w:bookmarkStart w:id="17" w:name="OLE_LINK83"/>
      <w:bookmarkStart w:id="18" w:name="OLE_LINK84"/>
      <w:r w:rsidRPr="005C6273">
        <w:rPr>
          <w:rFonts w:ascii="Times New Roman" w:hAnsi="Times New Roman"/>
          <w:sz w:val="24"/>
          <w:szCs w:val="24"/>
        </w:rPr>
        <w:t>L’aggiudicatario</w:t>
      </w:r>
      <w:r w:rsidR="006A4D48" w:rsidRPr="005C6273">
        <w:rPr>
          <w:rFonts w:ascii="Times New Roman" w:hAnsi="Times New Roman"/>
          <w:sz w:val="24"/>
          <w:szCs w:val="24"/>
        </w:rPr>
        <w:t xml:space="preserve"> </w:t>
      </w:r>
      <w:bookmarkEnd w:id="11"/>
      <w:bookmarkEnd w:id="12"/>
      <w:bookmarkEnd w:id="13"/>
      <w:bookmarkEnd w:id="14"/>
      <w:bookmarkEnd w:id="15"/>
      <w:bookmarkEnd w:id="16"/>
      <w:bookmarkEnd w:id="17"/>
      <w:bookmarkEnd w:id="18"/>
      <w:r w:rsidR="003527B7" w:rsidRPr="005C6273">
        <w:rPr>
          <w:rFonts w:ascii="Times New Roman" w:hAnsi="Times New Roman"/>
          <w:sz w:val="24"/>
          <w:szCs w:val="24"/>
        </w:rPr>
        <w:t xml:space="preserve">ha costituito cauzione, nella misura </w:t>
      </w:r>
      <w:r w:rsidR="003B345C" w:rsidRPr="005C6273">
        <w:rPr>
          <w:rFonts w:ascii="Times New Roman" w:hAnsi="Times New Roman"/>
          <w:sz w:val="24"/>
          <w:szCs w:val="24"/>
        </w:rPr>
        <w:t>dello</w:t>
      </w:r>
      <w:r w:rsidR="00FE15E8" w:rsidRPr="005C6273">
        <w:rPr>
          <w:rFonts w:ascii="Times New Roman" w:hAnsi="Times New Roman"/>
          <w:sz w:val="24"/>
          <w:szCs w:val="24"/>
        </w:rPr>
        <w:t xml:space="preserve"> </w:t>
      </w:r>
      <w:r w:rsidR="0081719A" w:rsidRPr="005C6273">
        <w:rPr>
          <w:rFonts w:ascii="Times New Roman" w:hAnsi="Times New Roman"/>
          <w:sz w:val="24"/>
          <w:szCs w:val="24"/>
        </w:rPr>
        <w:t>________________</w:t>
      </w:r>
      <w:r w:rsidR="003527B7" w:rsidRPr="005C6273">
        <w:rPr>
          <w:rFonts w:ascii="Times New Roman" w:hAnsi="Times New Roman"/>
          <w:sz w:val="24"/>
          <w:szCs w:val="24"/>
        </w:rPr>
        <w:t xml:space="preserve"> dell’importo del contratto al netto dell’IVA a garanzia, dell’osservanza delle obbligazioni assunte, e precisamente Euro</w:t>
      </w:r>
      <w:r w:rsidR="00CB03B6" w:rsidRPr="005C6273">
        <w:rPr>
          <w:rFonts w:ascii="Times New Roman" w:hAnsi="Times New Roman"/>
          <w:sz w:val="24"/>
          <w:szCs w:val="24"/>
        </w:rPr>
        <w:t xml:space="preserve"> </w:t>
      </w:r>
      <w:r w:rsidR="0081719A" w:rsidRPr="005C6273">
        <w:rPr>
          <w:rFonts w:ascii="Times New Roman" w:hAnsi="Times New Roman"/>
          <w:sz w:val="24"/>
          <w:szCs w:val="24"/>
        </w:rPr>
        <w:t>__________________________</w:t>
      </w:r>
      <w:r w:rsidR="003527B7" w:rsidRPr="005C6273">
        <w:rPr>
          <w:rFonts w:ascii="Times New Roman" w:hAnsi="Times New Roman"/>
          <w:sz w:val="24"/>
          <w:szCs w:val="24"/>
        </w:rPr>
        <w:t xml:space="preserve"> giusta polizza fidejussoria della </w:t>
      </w:r>
      <w:r w:rsidR="0081719A" w:rsidRPr="005C6273">
        <w:rPr>
          <w:rFonts w:ascii="Times New Roman" w:hAnsi="Times New Roman"/>
          <w:b/>
          <w:sz w:val="24"/>
          <w:szCs w:val="24"/>
        </w:rPr>
        <w:t>____________________________________________</w:t>
      </w:r>
      <w:r w:rsidR="003527B7" w:rsidRPr="005C6273">
        <w:rPr>
          <w:rFonts w:ascii="Times New Roman" w:hAnsi="Times New Roman"/>
          <w:sz w:val="24"/>
          <w:szCs w:val="24"/>
        </w:rPr>
        <w:t xml:space="preserve">, n. </w:t>
      </w:r>
      <w:r w:rsidR="0081719A" w:rsidRPr="005C6273">
        <w:rPr>
          <w:rFonts w:ascii="Times New Roman" w:hAnsi="Times New Roman"/>
          <w:sz w:val="24"/>
          <w:szCs w:val="24"/>
        </w:rPr>
        <w:t>_______________________________</w:t>
      </w:r>
      <w:r w:rsidR="003527B7" w:rsidRPr="005C6273">
        <w:rPr>
          <w:rFonts w:ascii="Times New Roman" w:hAnsi="Times New Roman"/>
          <w:sz w:val="24"/>
          <w:szCs w:val="24"/>
        </w:rPr>
        <w:t xml:space="preserve"> rilasciata in data</w:t>
      </w:r>
      <w:r w:rsidR="00CB03B6" w:rsidRPr="005C6273">
        <w:rPr>
          <w:rFonts w:ascii="Times New Roman" w:hAnsi="Times New Roman"/>
          <w:sz w:val="24"/>
          <w:szCs w:val="24"/>
        </w:rPr>
        <w:t xml:space="preserve"> </w:t>
      </w:r>
      <w:r w:rsidR="0081719A" w:rsidRPr="005C6273">
        <w:rPr>
          <w:rFonts w:ascii="Times New Roman" w:hAnsi="Times New Roman"/>
          <w:sz w:val="24"/>
          <w:szCs w:val="24"/>
        </w:rPr>
        <w:t>________________</w:t>
      </w:r>
      <w:r w:rsidR="003B345C" w:rsidRPr="005C6273">
        <w:rPr>
          <w:rFonts w:ascii="Times New Roman" w:hAnsi="Times New Roman"/>
          <w:sz w:val="24"/>
          <w:szCs w:val="24"/>
        </w:rPr>
        <w:t>.</w:t>
      </w:r>
    </w:p>
    <w:p w14:paraId="38C23D7C" w14:textId="77777777" w:rsidR="003527B7" w:rsidRPr="005C6273" w:rsidRDefault="003527B7" w:rsidP="00E929A5">
      <w:pPr>
        <w:ind w:right="-2" w:firstLine="0"/>
        <w:rPr>
          <w:rFonts w:ascii="Times New Roman" w:hAnsi="Times New Roman"/>
          <w:sz w:val="24"/>
          <w:szCs w:val="24"/>
        </w:rPr>
      </w:pPr>
      <w:r w:rsidRPr="005C6273">
        <w:rPr>
          <w:rFonts w:ascii="Times New Roman" w:hAnsi="Times New Roman"/>
          <w:sz w:val="24"/>
          <w:szCs w:val="24"/>
        </w:rPr>
        <w:t>Il deposito cauzionale rimane vincolato per tutta la durata contrattuale ed è svincolato e restituito al contraente soltanto dopo che sia stato accertato il regolare soddisfacimento d</w:t>
      </w:r>
      <w:r w:rsidR="003B6586" w:rsidRPr="005C6273">
        <w:rPr>
          <w:rFonts w:ascii="Times New Roman" w:hAnsi="Times New Roman"/>
          <w:sz w:val="24"/>
          <w:szCs w:val="24"/>
        </w:rPr>
        <w:t xml:space="preserve">egli obblighi contrattuali </w:t>
      </w:r>
      <w:r w:rsidR="00EC64C9" w:rsidRPr="005C6273">
        <w:rPr>
          <w:rFonts w:ascii="Times New Roman" w:hAnsi="Times New Roman"/>
          <w:sz w:val="24"/>
          <w:szCs w:val="24"/>
        </w:rPr>
        <w:t>dell’aggiudicatario</w:t>
      </w:r>
      <w:r w:rsidRPr="005C6273">
        <w:rPr>
          <w:rFonts w:ascii="Times New Roman" w:hAnsi="Times New Roman"/>
          <w:sz w:val="24"/>
          <w:szCs w:val="24"/>
        </w:rPr>
        <w:t>.</w:t>
      </w:r>
    </w:p>
    <w:p w14:paraId="58F3B8E1" w14:textId="77777777" w:rsidR="0052350A" w:rsidRPr="005C6273" w:rsidRDefault="0052350A" w:rsidP="00E929A5">
      <w:pPr>
        <w:widowControl w:val="0"/>
        <w:tabs>
          <w:tab w:val="left" w:pos="1728"/>
        </w:tabs>
        <w:autoSpaceDE w:val="0"/>
        <w:ind w:right="-2" w:firstLine="0"/>
        <w:rPr>
          <w:rFonts w:ascii="Times New Roman" w:hAnsi="Times New Roman"/>
          <w:b/>
          <w:bCs/>
          <w:sz w:val="24"/>
          <w:szCs w:val="24"/>
          <w:u w:val="single"/>
        </w:rPr>
      </w:pPr>
    </w:p>
    <w:p w14:paraId="708E7581" w14:textId="203636D9" w:rsidR="003527B7" w:rsidRPr="005C6273" w:rsidRDefault="003527B7" w:rsidP="00E929A5">
      <w:pPr>
        <w:widowControl w:val="0"/>
        <w:tabs>
          <w:tab w:val="left" w:pos="1728"/>
        </w:tabs>
        <w:autoSpaceDE w:val="0"/>
        <w:ind w:right="-2" w:firstLine="0"/>
        <w:rPr>
          <w:rFonts w:ascii="Times New Roman" w:hAnsi="Times New Roman"/>
          <w:sz w:val="24"/>
          <w:szCs w:val="24"/>
        </w:rPr>
      </w:pPr>
      <w:r w:rsidRPr="005C6273">
        <w:rPr>
          <w:rFonts w:ascii="Times New Roman" w:hAnsi="Times New Roman"/>
          <w:b/>
          <w:bCs/>
          <w:sz w:val="24"/>
          <w:szCs w:val="24"/>
          <w:u w:val="single"/>
        </w:rPr>
        <w:t xml:space="preserve">ART. </w:t>
      </w:r>
      <w:r w:rsidR="00597D07" w:rsidRPr="005C6273">
        <w:rPr>
          <w:rFonts w:ascii="Times New Roman" w:hAnsi="Times New Roman"/>
          <w:b/>
          <w:bCs/>
          <w:sz w:val="24"/>
          <w:szCs w:val="24"/>
          <w:u w:val="single"/>
        </w:rPr>
        <w:t>1</w:t>
      </w:r>
      <w:r w:rsidR="008B5F66" w:rsidRPr="005C6273">
        <w:rPr>
          <w:rFonts w:ascii="Times New Roman" w:hAnsi="Times New Roman"/>
          <w:b/>
          <w:bCs/>
          <w:sz w:val="24"/>
          <w:szCs w:val="24"/>
          <w:u w:val="single"/>
        </w:rPr>
        <w:t>3</w:t>
      </w:r>
      <w:r w:rsidR="002B0855" w:rsidRPr="005C6273">
        <w:rPr>
          <w:rFonts w:ascii="Times New Roman" w:hAnsi="Times New Roman"/>
          <w:b/>
          <w:bCs/>
          <w:sz w:val="24"/>
          <w:szCs w:val="24"/>
          <w:u w:val="single"/>
        </w:rPr>
        <w:t xml:space="preserve"> </w:t>
      </w:r>
      <w:r w:rsidRPr="005C6273">
        <w:rPr>
          <w:rFonts w:ascii="Times New Roman" w:hAnsi="Times New Roman"/>
          <w:b/>
          <w:bCs/>
          <w:sz w:val="24"/>
          <w:szCs w:val="24"/>
          <w:u w:val="single"/>
        </w:rPr>
        <w:t>- OSSERVANZA DI LEGGI - REGOLAMENTI E NORME</w:t>
      </w:r>
      <w:r w:rsidRPr="005C6273">
        <w:rPr>
          <w:rFonts w:ascii="Times New Roman" w:hAnsi="Times New Roman"/>
          <w:b/>
          <w:bCs/>
          <w:sz w:val="24"/>
          <w:szCs w:val="24"/>
        </w:rPr>
        <w:t xml:space="preserve"> </w:t>
      </w:r>
      <w:r w:rsidRPr="005C6273">
        <w:rPr>
          <w:rFonts w:ascii="Times New Roman" w:hAnsi="Times New Roman"/>
          <w:sz w:val="24"/>
          <w:szCs w:val="24"/>
        </w:rPr>
        <w:t xml:space="preserve"> </w:t>
      </w:r>
    </w:p>
    <w:p w14:paraId="5FF7477D" w14:textId="77777777" w:rsidR="003527B7" w:rsidRPr="005C6273" w:rsidRDefault="00EC64C9" w:rsidP="00E929A5">
      <w:pPr>
        <w:widowControl w:val="0"/>
        <w:tabs>
          <w:tab w:val="left" w:pos="1728"/>
        </w:tabs>
        <w:autoSpaceDE w:val="0"/>
        <w:ind w:right="-2" w:firstLine="0"/>
        <w:rPr>
          <w:rFonts w:ascii="Times New Roman" w:hAnsi="Times New Roman"/>
          <w:sz w:val="24"/>
          <w:szCs w:val="24"/>
        </w:rPr>
      </w:pPr>
      <w:bookmarkStart w:id="19" w:name="OLE_LINK6"/>
      <w:bookmarkStart w:id="20" w:name="OLE_LINK10"/>
      <w:bookmarkStart w:id="21" w:name="OLE_LINK22"/>
      <w:bookmarkStart w:id="22" w:name="OLE_LINK24"/>
      <w:bookmarkStart w:id="23" w:name="OLE_LINK25"/>
      <w:bookmarkStart w:id="24" w:name="OLE_LINK26"/>
      <w:bookmarkStart w:id="25" w:name="OLE_LINK27"/>
      <w:bookmarkStart w:id="26" w:name="OLE_LINK28"/>
      <w:r w:rsidRPr="005C6273">
        <w:rPr>
          <w:rFonts w:ascii="Times New Roman" w:hAnsi="Times New Roman"/>
          <w:sz w:val="24"/>
          <w:szCs w:val="24"/>
        </w:rPr>
        <w:t>L’aggiudicatario</w:t>
      </w:r>
      <w:bookmarkEnd w:id="19"/>
      <w:bookmarkEnd w:id="20"/>
      <w:bookmarkEnd w:id="21"/>
      <w:bookmarkEnd w:id="22"/>
      <w:bookmarkEnd w:id="23"/>
      <w:bookmarkEnd w:id="24"/>
      <w:bookmarkEnd w:id="25"/>
      <w:bookmarkEnd w:id="26"/>
      <w:r w:rsidR="003527B7" w:rsidRPr="005C6273">
        <w:rPr>
          <w:rFonts w:ascii="Times New Roman" w:hAnsi="Times New Roman"/>
          <w:sz w:val="24"/>
          <w:szCs w:val="24"/>
        </w:rPr>
        <w:t>, sotto la sua esclusiva responsabilità, dovrà ottemperare alle disposizioni legislative vigenti, come pure osservare tutti i regolamenti, le norme e le prescrizioni delle competenti Autorità in</w:t>
      </w:r>
      <w:r w:rsidR="00F3093A" w:rsidRPr="005C6273">
        <w:rPr>
          <w:rFonts w:ascii="Times New Roman" w:hAnsi="Times New Roman"/>
          <w:sz w:val="24"/>
          <w:szCs w:val="24"/>
        </w:rPr>
        <w:t xml:space="preserve"> materia di Contratti di lavoro,</w:t>
      </w:r>
      <w:r w:rsidR="003527B7" w:rsidRPr="005C6273">
        <w:rPr>
          <w:rFonts w:ascii="Times New Roman" w:hAnsi="Times New Roman"/>
          <w:sz w:val="24"/>
          <w:szCs w:val="24"/>
        </w:rPr>
        <w:t xml:space="preserve"> di sicure</w:t>
      </w:r>
      <w:r w:rsidR="002D1ED4" w:rsidRPr="005C6273">
        <w:rPr>
          <w:rFonts w:ascii="Times New Roman" w:hAnsi="Times New Roman"/>
          <w:sz w:val="24"/>
          <w:szCs w:val="24"/>
        </w:rPr>
        <w:t>zza e di igiene</w:t>
      </w:r>
      <w:r w:rsidR="003527B7" w:rsidRPr="005C6273">
        <w:rPr>
          <w:rFonts w:ascii="Times New Roman" w:hAnsi="Times New Roman"/>
          <w:sz w:val="24"/>
          <w:szCs w:val="24"/>
        </w:rPr>
        <w:t>.</w:t>
      </w:r>
    </w:p>
    <w:p w14:paraId="79D44295" w14:textId="77777777" w:rsidR="0052350A" w:rsidRPr="005C6273" w:rsidRDefault="0052350A" w:rsidP="00E929A5">
      <w:pPr>
        <w:pStyle w:val="Titolo5"/>
        <w:numPr>
          <w:ilvl w:val="0"/>
          <w:numId w:val="0"/>
        </w:numPr>
        <w:ind w:right="-2"/>
        <w:jc w:val="both"/>
        <w:rPr>
          <w:rFonts w:ascii="Times New Roman" w:hAnsi="Times New Roman"/>
          <w:sz w:val="24"/>
          <w:szCs w:val="24"/>
        </w:rPr>
      </w:pPr>
    </w:p>
    <w:p w14:paraId="4EF5F4F0" w14:textId="48F03E95" w:rsidR="003527B7" w:rsidRPr="00BA6ED5" w:rsidRDefault="003527B7" w:rsidP="00E929A5">
      <w:pPr>
        <w:pStyle w:val="Titolo5"/>
        <w:numPr>
          <w:ilvl w:val="0"/>
          <w:numId w:val="0"/>
        </w:numPr>
        <w:ind w:right="-2"/>
        <w:jc w:val="both"/>
        <w:rPr>
          <w:rFonts w:ascii="Times New Roman" w:hAnsi="Times New Roman"/>
          <w:sz w:val="24"/>
          <w:szCs w:val="24"/>
        </w:rPr>
      </w:pPr>
      <w:r w:rsidRPr="00BA6ED5">
        <w:rPr>
          <w:rFonts w:ascii="Times New Roman" w:hAnsi="Times New Roman"/>
          <w:sz w:val="24"/>
          <w:szCs w:val="24"/>
        </w:rPr>
        <w:t xml:space="preserve">ART. </w:t>
      </w:r>
      <w:r w:rsidR="00597D07" w:rsidRPr="00BA6ED5">
        <w:rPr>
          <w:rFonts w:ascii="Times New Roman" w:hAnsi="Times New Roman"/>
          <w:sz w:val="24"/>
          <w:szCs w:val="24"/>
        </w:rPr>
        <w:t>1</w:t>
      </w:r>
      <w:r w:rsidR="008B5F66" w:rsidRPr="00BA6ED5">
        <w:rPr>
          <w:rFonts w:ascii="Times New Roman" w:hAnsi="Times New Roman"/>
          <w:sz w:val="24"/>
          <w:szCs w:val="24"/>
        </w:rPr>
        <w:t>4</w:t>
      </w:r>
      <w:r w:rsidRPr="00BA6ED5">
        <w:rPr>
          <w:rFonts w:ascii="Times New Roman" w:hAnsi="Times New Roman"/>
          <w:sz w:val="24"/>
          <w:szCs w:val="24"/>
        </w:rPr>
        <w:t xml:space="preserve"> - PRETESE DI TERZI</w:t>
      </w:r>
    </w:p>
    <w:p w14:paraId="70E2EF54" w14:textId="3532CA50" w:rsidR="003527B7" w:rsidRPr="00BA6ED5" w:rsidRDefault="00EC64C9" w:rsidP="00E929A5">
      <w:pPr>
        <w:widowControl w:val="0"/>
        <w:tabs>
          <w:tab w:val="left" w:pos="1728"/>
        </w:tabs>
        <w:autoSpaceDE w:val="0"/>
        <w:ind w:right="-2" w:firstLine="0"/>
        <w:rPr>
          <w:rFonts w:ascii="Times New Roman" w:hAnsi="Times New Roman"/>
          <w:sz w:val="24"/>
          <w:szCs w:val="24"/>
        </w:rPr>
      </w:pPr>
      <w:r w:rsidRPr="00BA6ED5">
        <w:rPr>
          <w:rFonts w:ascii="Times New Roman" w:hAnsi="Times New Roman"/>
          <w:sz w:val="24"/>
          <w:szCs w:val="24"/>
        </w:rPr>
        <w:t xml:space="preserve">L’aggiudicatario </w:t>
      </w:r>
      <w:r w:rsidR="003527B7" w:rsidRPr="00BA6ED5">
        <w:rPr>
          <w:rFonts w:ascii="Times New Roman" w:hAnsi="Times New Roman"/>
          <w:sz w:val="24"/>
          <w:szCs w:val="24"/>
        </w:rPr>
        <w:t xml:space="preserve">garantisce in ogni tempo </w:t>
      </w:r>
      <w:r w:rsidR="0026126B" w:rsidRPr="00BA6ED5">
        <w:rPr>
          <w:rFonts w:ascii="Times New Roman" w:hAnsi="Times New Roman"/>
          <w:sz w:val="24"/>
          <w:szCs w:val="24"/>
        </w:rPr>
        <w:t>l’Istituto</w:t>
      </w:r>
      <w:r w:rsidR="003527B7" w:rsidRPr="00BA6ED5">
        <w:rPr>
          <w:rFonts w:ascii="Times New Roman" w:hAnsi="Times New Roman"/>
          <w:sz w:val="24"/>
          <w:szCs w:val="24"/>
        </w:rPr>
        <w:t xml:space="preserve"> da ogni e qualsiasi pretesa derivante da inadempienze del </w:t>
      </w:r>
      <w:r w:rsidR="001335D3" w:rsidRPr="00BA6ED5">
        <w:rPr>
          <w:rFonts w:ascii="Times New Roman" w:hAnsi="Times New Roman"/>
          <w:sz w:val="24"/>
          <w:szCs w:val="24"/>
        </w:rPr>
        <w:t>medesimo</w:t>
      </w:r>
      <w:r w:rsidR="003527B7" w:rsidRPr="00BA6ED5">
        <w:rPr>
          <w:rFonts w:ascii="Times New Roman" w:hAnsi="Times New Roman"/>
          <w:sz w:val="24"/>
          <w:szCs w:val="24"/>
        </w:rPr>
        <w:t xml:space="preserve">, anche parziali, delle norme </w:t>
      </w:r>
      <w:r w:rsidR="003527B7" w:rsidRPr="00BA6ED5">
        <w:rPr>
          <w:rFonts w:ascii="Times New Roman" w:hAnsi="Times New Roman"/>
          <w:sz w:val="24"/>
          <w:szCs w:val="24"/>
        </w:rPr>
        <w:lastRenderedPageBreak/>
        <w:t>contrattuali e delle attività e rapporti comunque posti in essere, per lo</w:t>
      </w:r>
      <w:r w:rsidR="005A4F4F" w:rsidRPr="00BA6ED5">
        <w:rPr>
          <w:rFonts w:ascii="Times New Roman" w:hAnsi="Times New Roman"/>
          <w:sz w:val="24"/>
          <w:szCs w:val="24"/>
        </w:rPr>
        <w:t xml:space="preserve"> </w:t>
      </w:r>
      <w:r w:rsidR="003527B7" w:rsidRPr="00BA6ED5">
        <w:rPr>
          <w:rFonts w:ascii="Times New Roman" w:hAnsi="Times New Roman"/>
          <w:sz w:val="24"/>
          <w:szCs w:val="24"/>
        </w:rPr>
        <w:t>svolgimento del Servizio.</w:t>
      </w:r>
    </w:p>
    <w:p w14:paraId="467EE675" w14:textId="77777777" w:rsidR="0052350A" w:rsidRPr="00BA6ED5" w:rsidRDefault="0052350A" w:rsidP="00224260">
      <w:pPr>
        <w:widowControl w:val="0"/>
        <w:tabs>
          <w:tab w:val="left" w:pos="1728"/>
        </w:tabs>
        <w:autoSpaceDE w:val="0"/>
        <w:ind w:right="-2" w:firstLine="0"/>
        <w:rPr>
          <w:rFonts w:ascii="Times New Roman" w:hAnsi="Times New Roman"/>
          <w:b/>
          <w:bCs/>
          <w:sz w:val="24"/>
          <w:szCs w:val="24"/>
          <w:u w:val="single"/>
        </w:rPr>
      </w:pPr>
    </w:p>
    <w:p w14:paraId="78883A66" w14:textId="28C1A12C" w:rsidR="00224260" w:rsidRPr="00BA6ED5" w:rsidRDefault="00224260" w:rsidP="00224260">
      <w:pPr>
        <w:widowControl w:val="0"/>
        <w:tabs>
          <w:tab w:val="left" w:pos="1728"/>
        </w:tabs>
        <w:autoSpaceDE w:val="0"/>
        <w:ind w:right="-2" w:firstLine="0"/>
        <w:rPr>
          <w:rFonts w:ascii="Times New Roman" w:hAnsi="Times New Roman"/>
          <w:b/>
          <w:bCs/>
          <w:sz w:val="24"/>
          <w:szCs w:val="24"/>
          <w:u w:val="single"/>
        </w:rPr>
      </w:pPr>
      <w:r w:rsidRPr="00BA6ED5">
        <w:rPr>
          <w:rFonts w:ascii="Times New Roman" w:hAnsi="Times New Roman"/>
          <w:b/>
          <w:bCs/>
          <w:sz w:val="24"/>
          <w:szCs w:val="24"/>
          <w:u w:val="single"/>
        </w:rPr>
        <w:t>ART. 1</w:t>
      </w:r>
      <w:r w:rsidR="008B5F66" w:rsidRPr="00BA6ED5">
        <w:rPr>
          <w:rFonts w:ascii="Times New Roman" w:hAnsi="Times New Roman"/>
          <w:b/>
          <w:bCs/>
          <w:sz w:val="24"/>
          <w:szCs w:val="24"/>
          <w:u w:val="single"/>
        </w:rPr>
        <w:t>5</w:t>
      </w:r>
      <w:r w:rsidRPr="00BA6ED5">
        <w:rPr>
          <w:rFonts w:ascii="Times New Roman" w:hAnsi="Times New Roman"/>
          <w:b/>
          <w:bCs/>
          <w:sz w:val="24"/>
          <w:szCs w:val="24"/>
          <w:u w:val="single"/>
        </w:rPr>
        <w:t xml:space="preserve"> - SUBAPPALTO</w:t>
      </w:r>
    </w:p>
    <w:p w14:paraId="65C89C99" w14:textId="558C68AF" w:rsidR="00224260" w:rsidRPr="00BA6ED5" w:rsidRDefault="00224260" w:rsidP="00224260">
      <w:pPr>
        <w:suppressAutoHyphens w:val="0"/>
        <w:autoSpaceDE w:val="0"/>
        <w:autoSpaceDN w:val="0"/>
        <w:adjustRightInd w:val="0"/>
        <w:ind w:firstLine="0"/>
        <w:rPr>
          <w:rFonts w:ascii="Times New Roman" w:hAnsi="Times New Roman"/>
          <w:sz w:val="24"/>
          <w:szCs w:val="24"/>
          <w:lang w:eastAsia="ja-JP"/>
        </w:rPr>
      </w:pPr>
      <w:r w:rsidRPr="00BA6ED5">
        <w:rPr>
          <w:rFonts w:ascii="Times New Roman" w:hAnsi="Times New Roman"/>
          <w:sz w:val="24"/>
          <w:szCs w:val="24"/>
          <w:lang w:eastAsia="ja-JP"/>
        </w:rPr>
        <w:t>L'affidamento in subappalto è subordinato al rispetto delle disposizioni di cui all'art. 1</w:t>
      </w:r>
      <w:r w:rsidR="0081719A" w:rsidRPr="00BA6ED5">
        <w:rPr>
          <w:rFonts w:ascii="Times New Roman" w:hAnsi="Times New Roman"/>
          <w:sz w:val="24"/>
          <w:szCs w:val="24"/>
          <w:lang w:eastAsia="ja-JP"/>
        </w:rPr>
        <w:t>19</w:t>
      </w:r>
      <w:r w:rsidRPr="00BA6ED5">
        <w:rPr>
          <w:rFonts w:ascii="Times New Roman" w:hAnsi="Times New Roman"/>
          <w:sz w:val="24"/>
          <w:szCs w:val="24"/>
          <w:lang w:eastAsia="ja-JP"/>
        </w:rPr>
        <w:t xml:space="preserve"> del d.lgs. n. </w:t>
      </w:r>
      <w:r w:rsidR="0081719A" w:rsidRPr="00BA6ED5">
        <w:rPr>
          <w:rFonts w:ascii="Times New Roman" w:hAnsi="Times New Roman"/>
          <w:sz w:val="24"/>
          <w:szCs w:val="24"/>
          <w:lang w:eastAsia="ja-JP"/>
        </w:rPr>
        <w:t>36/2023</w:t>
      </w:r>
      <w:r w:rsidRPr="00BA6ED5">
        <w:rPr>
          <w:rFonts w:ascii="Times New Roman" w:hAnsi="Times New Roman"/>
          <w:sz w:val="24"/>
          <w:szCs w:val="24"/>
          <w:lang w:eastAsia="ja-JP"/>
        </w:rPr>
        <w:t xml:space="preserve">6 e </w:t>
      </w:r>
      <w:proofErr w:type="spellStart"/>
      <w:r w:rsidRPr="00BA6ED5">
        <w:rPr>
          <w:rFonts w:ascii="Times New Roman" w:hAnsi="Times New Roman"/>
          <w:sz w:val="24"/>
          <w:szCs w:val="24"/>
          <w:lang w:eastAsia="ja-JP"/>
        </w:rPr>
        <w:t>s.m.i.</w:t>
      </w:r>
      <w:proofErr w:type="spellEnd"/>
      <w:r w:rsidRPr="00BA6ED5">
        <w:rPr>
          <w:rFonts w:ascii="Times New Roman" w:hAnsi="Times New Roman"/>
          <w:sz w:val="24"/>
          <w:szCs w:val="24"/>
          <w:lang w:eastAsia="ja-JP"/>
        </w:rPr>
        <w:t xml:space="preserve"> e deve essere sempre autorizzato dalla Stazione Appaltante, secondo i limiti di legge.</w:t>
      </w:r>
    </w:p>
    <w:p w14:paraId="75C28449" w14:textId="77777777" w:rsidR="0052350A" w:rsidRPr="00BA6ED5" w:rsidRDefault="0052350A" w:rsidP="00E929A5">
      <w:pPr>
        <w:pStyle w:val="Titolo5"/>
        <w:numPr>
          <w:ilvl w:val="0"/>
          <w:numId w:val="0"/>
        </w:numPr>
        <w:ind w:right="-2"/>
        <w:jc w:val="both"/>
        <w:rPr>
          <w:rFonts w:ascii="Times New Roman" w:hAnsi="Times New Roman"/>
          <w:sz w:val="24"/>
          <w:szCs w:val="24"/>
          <w:lang w:val="de-DE"/>
        </w:rPr>
      </w:pPr>
    </w:p>
    <w:p w14:paraId="0D7983FA" w14:textId="2F98C9BE" w:rsidR="003527B7" w:rsidRPr="005C6273" w:rsidRDefault="00F3093A" w:rsidP="00E929A5">
      <w:pPr>
        <w:pStyle w:val="Titolo5"/>
        <w:numPr>
          <w:ilvl w:val="0"/>
          <w:numId w:val="0"/>
        </w:numPr>
        <w:ind w:right="-2"/>
        <w:jc w:val="both"/>
        <w:rPr>
          <w:rFonts w:ascii="Times New Roman" w:hAnsi="Times New Roman"/>
          <w:sz w:val="24"/>
          <w:szCs w:val="24"/>
          <w:lang w:val="de-DE"/>
        </w:rPr>
      </w:pPr>
      <w:r w:rsidRPr="00BA6ED5">
        <w:rPr>
          <w:rFonts w:ascii="Times New Roman" w:hAnsi="Times New Roman"/>
          <w:sz w:val="24"/>
          <w:szCs w:val="24"/>
          <w:lang w:val="de-DE"/>
        </w:rPr>
        <w:t xml:space="preserve">ART. </w:t>
      </w:r>
      <w:r w:rsidR="00597D07" w:rsidRPr="00BA6ED5">
        <w:rPr>
          <w:rFonts w:ascii="Times New Roman" w:hAnsi="Times New Roman"/>
          <w:sz w:val="24"/>
          <w:szCs w:val="24"/>
          <w:lang w:val="de-DE"/>
        </w:rPr>
        <w:t>1</w:t>
      </w:r>
      <w:r w:rsidR="008B5F66" w:rsidRPr="00BA6ED5">
        <w:rPr>
          <w:rFonts w:ascii="Times New Roman" w:hAnsi="Times New Roman"/>
          <w:sz w:val="24"/>
          <w:szCs w:val="24"/>
          <w:lang w:val="de-DE"/>
        </w:rPr>
        <w:t>6</w:t>
      </w:r>
      <w:r w:rsidR="003527B7" w:rsidRPr="00BA6ED5">
        <w:rPr>
          <w:rFonts w:ascii="Times New Roman" w:hAnsi="Times New Roman"/>
          <w:sz w:val="24"/>
          <w:szCs w:val="24"/>
          <w:lang w:val="de-DE"/>
        </w:rPr>
        <w:t xml:space="preserve"> – NORME FINALI</w:t>
      </w:r>
    </w:p>
    <w:p w14:paraId="2D45C5D9" w14:textId="77777777" w:rsidR="003527B7" w:rsidRPr="005C6273" w:rsidRDefault="003527B7" w:rsidP="00E929A5">
      <w:pPr>
        <w:pStyle w:val="Corpodeltesto2"/>
        <w:ind w:right="-2" w:firstLine="0"/>
        <w:rPr>
          <w:rFonts w:ascii="Times New Roman" w:hAnsi="Times New Roman"/>
          <w:sz w:val="24"/>
          <w:szCs w:val="24"/>
        </w:rPr>
      </w:pPr>
      <w:r w:rsidRPr="005C6273">
        <w:rPr>
          <w:rFonts w:ascii="Times New Roman" w:hAnsi="Times New Roman"/>
          <w:sz w:val="24"/>
          <w:szCs w:val="24"/>
        </w:rPr>
        <w:t xml:space="preserve">Per quanto non previsto nel presente Contratto i comparenti fanno espresso rinvio alle norme vigenti in materia. </w:t>
      </w:r>
    </w:p>
    <w:p w14:paraId="75237106" w14:textId="77777777" w:rsidR="0052350A" w:rsidRPr="005C6273" w:rsidRDefault="0052350A" w:rsidP="00E929A5">
      <w:pPr>
        <w:pStyle w:val="Titolo5"/>
        <w:numPr>
          <w:ilvl w:val="0"/>
          <w:numId w:val="0"/>
        </w:numPr>
        <w:ind w:right="-2"/>
        <w:jc w:val="both"/>
        <w:rPr>
          <w:rFonts w:ascii="Times New Roman" w:hAnsi="Times New Roman"/>
          <w:sz w:val="24"/>
          <w:szCs w:val="24"/>
        </w:rPr>
      </w:pPr>
    </w:p>
    <w:p w14:paraId="1EBB1171" w14:textId="35DCC9FB" w:rsidR="003527B7" w:rsidRPr="005C6273" w:rsidRDefault="003527B7" w:rsidP="00E929A5">
      <w:pPr>
        <w:pStyle w:val="Titolo5"/>
        <w:numPr>
          <w:ilvl w:val="0"/>
          <w:numId w:val="0"/>
        </w:numPr>
        <w:ind w:right="-2"/>
        <w:jc w:val="both"/>
        <w:rPr>
          <w:rFonts w:ascii="Times New Roman" w:hAnsi="Times New Roman"/>
          <w:sz w:val="24"/>
          <w:szCs w:val="24"/>
        </w:rPr>
      </w:pPr>
      <w:r w:rsidRPr="005C6273">
        <w:rPr>
          <w:rFonts w:ascii="Times New Roman" w:hAnsi="Times New Roman"/>
          <w:sz w:val="24"/>
          <w:szCs w:val="24"/>
        </w:rPr>
        <w:t xml:space="preserve">ART. </w:t>
      </w:r>
      <w:r w:rsidR="00FC4D61" w:rsidRPr="005C6273">
        <w:rPr>
          <w:rFonts w:ascii="Times New Roman" w:hAnsi="Times New Roman"/>
          <w:sz w:val="24"/>
          <w:szCs w:val="24"/>
        </w:rPr>
        <w:t>1</w:t>
      </w:r>
      <w:r w:rsidR="008B5F66" w:rsidRPr="005C6273">
        <w:rPr>
          <w:rFonts w:ascii="Times New Roman" w:hAnsi="Times New Roman"/>
          <w:sz w:val="24"/>
          <w:szCs w:val="24"/>
        </w:rPr>
        <w:t>7</w:t>
      </w:r>
      <w:r w:rsidRPr="005C6273">
        <w:rPr>
          <w:rFonts w:ascii="Times New Roman" w:hAnsi="Times New Roman"/>
          <w:sz w:val="24"/>
          <w:szCs w:val="24"/>
        </w:rPr>
        <w:t xml:space="preserve"> - SPESE - IMPOSTE E TASSE</w:t>
      </w:r>
    </w:p>
    <w:p w14:paraId="3EF9CD45" w14:textId="5906B453" w:rsidR="005A4F4F" w:rsidRPr="005C6273" w:rsidRDefault="005A4F4F" w:rsidP="00E929A5">
      <w:pPr>
        <w:widowControl w:val="0"/>
        <w:tabs>
          <w:tab w:val="left" w:pos="1728"/>
        </w:tabs>
        <w:autoSpaceDE w:val="0"/>
        <w:ind w:right="-2" w:firstLine="0"/>
        <w:rPr>
          <w:rFonts w:ascii="Times New Roman" w:hAnsi="Times New Roman"/>
          <w:sz w:val="24"/>
          <w:szCs w:val="24"/>
        </w:rPr>
      </w:pPr>
      <w:r w:rsidRPr="005C6273">
        <w:rPr>
          <w:rFonts w:ascii="Times New Roman" w:hAnsi="Times New Roman"/>
          <w:sz w:val="24"/>
          <w:szCs w:val="24"/>
        </w:rPr>
        <w:t>Il Contr</w:t>
      </w:r>
      <w:r w:rsidR="00012D43" w:rsidRPr="005C6273">
        <w:rPr>
          <w:rFonts w:ascii="Times New Roman" w:hAnsi="Times New Roman"/>
          <w:sz w:val="24"/>
          <w:szCs w:val="24"/>
        </w:rPr>
        <w:t>a</w:t>
      </w:r>
      <w:r w:rsidRPr="005C6273">
        <w:rPr>
          <w:rFonts w:ascii="Times New Roman" w:hAnsi="Times New Roman"/>
          <w:sz w:val="24"/>
          <w:szCs w:val="24"/>
        </w:rPr>
        <w:t xml:space="preserve">tto viene sottoscritto ai sensi dell'art. </w:t>
      </w:r>
      <w:r w:rsidR="00C30905">
        <w:rPr>
          <w:rFonts w:ascii="Times New Roman" w:hAnsi="Times New Roman"/>
          <w:sz w:val="24"/>
          <w:szCs w:val="24"/>
        </w:rPr>
        <w:t>1</w:t>
      </w:r>
      <w:r w:rsidR="005C6273" w:rsidRPr="005C6273">
        <w:rPr>
          <w:rFonts w:ascii="Times New Roman" w:hAnsi="Times New Roman"/>
          <w:sz w:val="24"/>
          <w:szCs w:val="24"/>
        </w:rPr>
        <w:t>8</w:t>
      </w:r>
      <w:r w:rsidR="00C30905">
        <w:rPr>
          <w:rFonts w:ascii="Times New Roman" w:hAnsi="Times New Roman"/>
          <w:sz w:val="24"/>
          <w:szCs w:val="24"/>
        </w:rPr>
        <w:t xml:space="preserve"> </w:t>
      </w:r>
      <w:r w:rsidR="00FC1078" w:rsidRPr="005C6273">
        <w:rPr>
          <w:rFonts w:ascii="Times New Roman" w:hAnsi="Times New Roman"/>
          <w:sz w:val="24"/>
          <w:szCs w:val="24"/>
        </w:rPr>
        <w:t xml:space="preserve">D.Lgs. </w:t>
      </w:r>
      <w:r w:rsidR="005C6273" w:rsidRPr="005C6273">
        <w:rPr>
          <w:rFonts w:ascii="Times New Roman" w:hAnsi="Times New Roman"/>
          <w:sz w:val="24"/>
          <w:szCs w:val="24"/>
        </w:rPr>
        <w:t>36/2023</w:t>
      </w:r>
      <w:r w:rsidRPr="005C6273">
        <w:rPr>
          <w:rFonts w:ascii="Times New Roman" w:hAnsi="Times New Roman"/>
          <w:sz w:val="24"/>
          <w:szCs w:val="24"/>
        </w:rPr>
        <w:t>.</w:t>
      </w:r>
    </w:p>
    <w:p w14:paraId="386BF4F2" w14:textId="77777777" w:rsidR="009479FB" w:rsidRPr="005C6273" w:rsidRDefault="009479FB" w:rsidP="00E929A5">
      <w:pPr>
        <w:ind w:right="-2" w:firstLine="0"/>
        <w:textAlignment w:val="baseline"/>
        <w:rPr>
          <w:rFonts w:ascii="Times New Roman" w:hAnsi="Times New Roman"/>
          <w:sz w:val="24"/>
          <w:szCs w:val="24"/>
        </w:rPr>
      </w:pPr>
      <w:r w:rsidRPr="005C6273">
        <w:rPr>
          <w:rFonts w:ascii="Times New Roman" w:hAnsi="Times New Roman"/>
          <w:sz w:val="24"/>
          <w:szCs w:val="24"/>
        </w:rPr>
        <w:t>Tutte le spese inerenti e conseguenti alla stipula del contratto per tasse, diritti di segreteria ed altre spese varie e/o accessorie, sa</w:t>
      </w:r>
      <w:r w:rsidR="001335D3" w:rsidRPr="005C6273">
        <w:rPr>
          <w:rFonts w:ascii="Times New Roman" w:hAnsi="Times New Roman"/>
          <w:sz w:val="24"/>
          <w:szCs w:val="24"/>
        </w:rPr>
        <w:t>ranno per intero a carico dell’</w:t>
      </w:r>
      <w:r w:rsidR="0080016E" w:rsidRPr="005C6273">
        <w:rPr>
          <w:rFonts w:ascii="Times New Roman" w:hAnsi="Times New Roman"/>
          <w:sz w:val="24"/>
          <w:szCs w:val="24"/>
        </w:rPr>
        <w:t>aggiudicatari</w:t>
      </w:r>
      <w:r w:rsidR="001335D3" w:rsidRPr="005C6273">
        <w:rPr>
          <w:rFonts w:ascii="Times New Roman" w:hAnsi="Times New Roman"/>
          <w:sz w:val="24"/>
          <w:szCs w:val="24"/>
        </w:rPr>
        <w:t>o</w:t>
      </w:r>
      <w:r w:rsidRPr="005C6273">
        <w:rPr>
          <w:rFonts w:ascii="Times New Roman" w:hAnsi="Times New Roman"/>
          <w:sz w:val="24"/>
          <w:szCs w:val="24"/>
        </w:rPr>
        <w:t>.</w:t>
      </w:r>
    </w:p>
    <w:p w14:paraId="50980016" w14:textId="77777777" w:rsidR="0052350A" w:rsidRPr="005C6273" w:rsidRDefault="0052350A" w:rsidP="00E929A5">
      <w:pPr>
        <w:ind w:right="-2" w:firstLine="0"/>
        <w:rPr>
          <w:rFonts w:ascii="Times New Roman" w:hAnsi="Times New Roman"/>
          <w:b/>
          <w:bCs/>
          <w:sz w:val="24"/>
          <w:szCs w:val="24"/>
          <w:u w:val="single"/>
        </w:rPr>
      </w:pPr>
    </w:p>
    <w:p w14:paraId="495F2CE0" w14:textId="489AEAA3" w:rsidR="5B1A1920" w:rsidRPr="005C6273" w:rsidRDefault="5B1A1920" w:rsidP="00E929A5">
      <w:pPr>
        <w:ind w:right="-2" w:firstLine="0"/>
        <w:rPr>
          <w:rFonts w:ascii="Times New Roman" w:hAnsi="Times New Roman"/>
          <w:sz w:val="24"/>
          <w:szCs w:val="24"/>
        </w:rPr>
      </w:pPr>
      <w:r w:rsidRPr="005C6273">
        <w:rPr>
          <w:rFonts w:ascii="Times New Roman" w:hAnsi="Times New Roman"/>
          <w:b/>
          <w:bCs/>
          <w:sz w:val="24"/>
          <w:szCs w:val="24"/>
          <w:u w:val="single"/>
        </w:rPr>
        <w:t>ART. 1</w:t>
      </w:r>
      <w:r w:rsidR="008B5F66" w:rsidRPr="005C6273">
        <w:rPr>
          <w:rFonts w:ascii="Times New Roman" w:hAnsi="Times New Roman"/>
          <w:b/>
          <w:bCs/>
          <w:sz w:val="24"/>
          <w:szCs w:val="24"/>
          <w:u w:val="single"/>
        </w:rPr>
        <w:t>8</w:t>
      </w:r>
      <w:r w:rsidRPr="005C6273">
        <w:rPr>
          <w:rFonts w:ascii="Times New Roman" w:hAnsi="Times New Roman"/>
          <w:b/>
          <w:bCs/>
          <w:sz w:val="24"/>
          <w:szCs w:val="24"/>
          <w:u w:val="single"/>
        </w:rPr>
        <w:t xml:space="preserve"> - INFORMATIVA SUL TRATTAMENTO DEI DATI PERSONALI </w:t>
      </w:r>
    </w:p>
    <w:p w14:paraId="51D898FF" w14:textId="777F4D19" w:rsidR="0034493F" w:rsidRPr="005C6273" w:rsidRDefault="5B1A1920" w:rsidP="009363DD">
      <w:pPr>
        <w:ind w:right="-2" w:firstLine="0"/>
        <w:rPr>
          <w:rFonts w:ascii="Times New Roman" w:hAnsi="Times New Roman"/>
          <w:sz w:val="24"/>
          <w:szCs w:val="24"/>
        </w:rPr>
      </w:pPr>
      <w:bookmarkStart w:id="27" w:name="_Hlk147485728"/>
      <w:r w:rsidRPr="009363DD">
        <w:rPr>
          <w:rFonts w:ascii="Times New Roman" w:hAnsi="Times New Roman"/>
          <w:sz w:val="24"/>
          <w:szCs w:val="24"/>
        </w:rPr>
        <w:t xml:space="preserve">La parte contraente dichiara di aver ricevuto </w:t>
      </w:r>
      <w:r w:rsidR="00784851" w:rsidRPr="009363DD">
        <w:rPr>
          <w:rFonts w:ascii="Times New Roman" w:hAnsi="Times New Roman"/>
          <w:sz w:val="24"/>
          <w:szCs w:val="24"/>
        </w:rPr>
        <w:t>dall’Istituto</w:t>
      </w:r>
      <w:r w:rsidRPr="009363DD">
        <w:rPr>
          <w:rFonts w:ascii="Times New Roman" w:hAnsi="Times New Roman"/>
          <w:sz w:val="24"/>
          <w:szCs w:val="24"/>
        </w:rPr>
        <w:t xml:space="preserve"> prima della sottoscrizione del presente contratto l'informativa di cui all’articolo 13 del Regolamento (UE) 2016/679 del Parlamento europeo e del Consiglio del 27 aprile 2016 contenente il Regolamento europeo sulla protezione dei dati (di seguito anche il "Regolamento UE" o "GDPR") circa il trattamento dei dati personali conferiti per la sottoscrizione e l’esecuzione del Contratto stesso e di essere a conoscenza dei diritti che spettano</w:t>
      </w:r>
      <w:r w:rsidRPr="005C6273">
        <w:rPr>
          <w:rFonts w:ascii="Times New Roman" w:hAnsi="Times New Roman"/>
          <w:sz w:val="24"/>
          <w:szCs w:val="24"/>
        </w:rPr>
        <w:t xml:space="preserve">  </w:t>
      </w:r>
      <w:r w:rsidR="0034493F">
        <w:rPr>
          <w:rFonts w:ascii="Times New Roman" w:hAnsi="Times New Roman"/>
          <w:sz w:val="24"/>
          <w:szCs w:val="24"/>
        </w:rPr>
        <w:t xml:space="preserve"> </w:t>
      </w:r>
    </w:p>
    <w:bookmarkEnd w:id="27"/>
    <w:p w14:paraId="167C2EB2" w14:textId="77777777" w:rsidR="0052350A" w:rsidRPr="005C6273" w:rsidRDefault="0052350A" w:rsidP="00E929A5">
      <w:pPr>
        <w:widowControl w:val="0"/>
        <w:ind w:right="-2" w:firstLine="0"/>
        <w:rPr>
          <w:rFonts w:ascii="Times New Roman" w:hAnsi="Times New Roman"/>
          <w:b/>
          <w:sz w:val="24"/>
          <w:szCs w:val="24"/>
          <w:u w:val="single"/>
        </w:rPr>
      </w:pPr>
    </w:p>
    <w:p w14:paraId="78D4D8AD" w14:textId="7CE1E2E5" w:rsidR="00B17ADF" w:rsidRPr="005C6273" w:rsidRDefault="002D1ED4" w:rsidP="00E929A5">
      <w:pPr>
        <w:widowControl w:val="0"/>
        <w:ind w:right="-2" w:firstLine="0"/>
        <w:rPr>
          <w:rFonts w:ascii="Times New Roman" w:hAnsi="Times New Roman"/>
          <w:b/>
          <w:sz w:val="24"/>
          <w:szCs w:val="24"/>
          <w:u w:val="single"/>
        </w:rPr>
      </w:pPr>
      <w:r w:rsidRPr="005C6273">
        <w:rPr>
          <w:rFonts w:ascii="Times New Roman" w:hAnsi="Times New Roman"/>
          <w:b/>
          <w:sz w:val="24"/>
          <w:szCs w:val="24"/>
          <w:u w:val="single"/>
        </w:rPr>
        <w:t xml:space="preserve">ART. </w:t>
      </w:r>
      <w:r w:rsidR="008B5F66" w:rsidRPr="005C6273">
        <w:rPr>
          <w:rFonts w:ascii="Times New Roman" w:hAnsi="Times New Roman"/>
          <w:b/>
          <w:sz w:val="24"/>
          <w:szCs w:val="24"/>
          <w:u w:val="single"/>
        </w:rPr>
        <w:t>19</w:t>
      </w:r>
      <w:r w:rsidR="00481EAE" w:rsidRPr="005C6273">
        <w:rPr>
          <w:rFonts w:ascii="Times New Roman" w:hAnsi="Times New Roman"/>
          <w:b/>
          <w:sz w:val="24"/>
          <w:szCs w:val="24"/>
          <w:u w:val="single"/>
        </w:rPr>
        <w:t xml:space="preserve"> </w:t>
      </w:r>
      <w:r w:rsidR="004C03F5" w:rsidRPr="005C6273">
        <w:rPr>
          <w:rFonts w:ascii="Times New Roman" w:hAnsi="Times New Roman"/>
          <w:b/>
          <w:sz w:val="24"/>
          <w:szCs w:val="24"/>
          <w:u w:val="single"/>
        </w:rPr>
        <w:t>–</w:t>
      </w:r>
      <w:r w:rsidR="009479FB" w:rsidRPr="005C6273">
        <w:rPr>
          <w:rFonts w:ascii="Times New Roman" w:hAnsi="Times New Roman"/>
          <w:b/>
          <w:sz w:val="24"/>
          <w:szCs w:val="24"/>
          <w:u w:val="single"/>
        </w:rPr>
        <w:t xml:space="preserve"> </w:t>
      </w:r>
      <w:r w:rsidR="004C03F5" w:rsidRPr="005C6273">
        <w:rPr>
          <w:rFonts w:ascii="Times New Roman" w:hAnsi="Times New Roman"/>
          <w:b/>
          <w:sz w:val="24"/>
          <w:szCs w:val="24"/>
          <w:u w:val="single"/>
        </w:rPr>
        <w:t>INTERLOCUTORI DELL’ESECUZIONE</w:t>
      </w:r>
    </w:p>
    <w:p w14:paraId="287511EC" w14:textId="2A8FA532" w:rsidR="00B17ADF" w:rsidRPr="005C6273" w:rsidRDefault="008B6734" w:rsidP="00E929A5">
      <w:pPr>
        <w:widowControl w:val="0"/>
        <w:ind w:right="-2" w:firstLine="0"/>
        <w:rPr>
          <w:rFonts w:ascii="Times New Roman" w:hAnsi="Times New Roman"/>
          <w:sz w:val="24"/>
          <w:szCs w:val="24"/>
        </w:rPr>
      </w:pPr>
      <w:r w:rsidRPr="005C6273">
        <w:rPr>
          <w:rFonts w:ascii="Times New Roman" w:hAnsi="Times New Roman"/>
          <w:sz w:val="24"/>
          <w:szCs w:val="24"/>
        </w:rPr>
        <w:t>Direttore</w:t>
      </w:r>
      <w:r w:rsidR="00B17ADF" w:rsidRPr="005C6273">
        <w:rPr>
          <w:rFonts w:ascii="Times New Roman" w:hAnsi="Times New Roman"/>
          <w:sz w:val="24"/>
          <w:szCs w:val="24"/>
        </w:rPr>
        <w:t xml:space="preserve"> </w:t>
      </w:r>
      <w:r w:rsidR="00421264" w:rsidRPr="005C6273">
        <w:rPr>
          <w:rFonts w:ascii="Times New Roman" w:hAnsi="Times New Roman"/>
          <w:sz w:val="24"/>
          <w:szCs w:val="24"/>
        </w:rPr>
        <w:t xml:space="preserve">dell’esecuzione è </w:t>
      </w:r>
      <w:r w:rsidR="005C6273" w:rsidRPr="005C6273">
        <w:rPr>
          <w:rFonts w:ascii="Times New Roman" w:hAnsi="Times New Roman"/>
          <w:sz w:val="24"/>
          <w:szCs w:val="24"/>
        </w:rPr>
        <w:t>_________________________________</w:t>
      </w:r>
      <w:r w:rsidR="00B17ADF" w:rsidRPr="005C6273">
        <w:rPr>
          <w:rFonts w:ascii="Times New Roman" w:hAnsi="Times New Roman"/>
          <w:sz w:val="24"/>
          <w:szCs w:val="24"/>
        </w:rPr>
        <w:t xml:space="preserve"> a cui si demanda in questa sede la verifica dell’adempimento del Capitolato</w:t>
      </w:r>
      <w:r w:rsidR="00F3093A" w:rsidRPr="005C6273">
        <w:rPr>
          <w:rFonts w:ascii="Times New Roman" w:hAnsi="Times New Roman"/>
          <w:sz w:val="24"/>
          <w:szCs w:val="24"/>
        </w:rPr>
        <w:t xml:space="preserve"> e del presente contratto </w:t>
      </w:r>
      <w:r w:rsidR="00B66BFC" w:rsidRPr="005C6273">
        <w:rPr>
          <w:rFonts w:ascii="Times New Roman" w:hAnsi="Times New Roman"/>
          <w:sz w:val="24"/>
          <w:szCs w:val="24"/>
        </w:rPr>
        <w:t>nonché</w:t>
      </w:r>
      <w:r w:rsidR="00986B56" w:rsidRPr="005C6273">
        <w:rPr>
          <w:rFonts w:ascii="Times New Roman" w:hAnsi="Times New Roman"/>
          <w:sz w:val="24"/>
          <w:szCs w:val="24"/>
        </w:rPr>
        <w:t xml:space="preserve"> delle prestazioni di cui </w:t>
      </w:r>
      <w:r w:rsidR="008C0B2D" w:rsidRPr="005C6273">
        <w:rPr>
          <w:rFonts w:ascii="Times New Roman" w:hAnsi="Times New Roman"/>
          <w:sz w:val="24"/>
          <w:szCs w:val="24"/>
        </w:rPr>
        <w:t>alla proposta resa in gara</w:t>
      </w:r>
      <w:r w:rsidR="00B17ADF" w:rsidRPr="005C6273">
        <w:rPr>
          <w:rFonts w:ascii="Times New Roman" w:hAnsi="Times New Roman"/>
          <w:sz w:val="24"/>
          <w:szCs w:val="24"/>
        </w:rPr>
        <w:t>.</w:t>
      </w:r>
    </w:p>
    <w:p w14:paraId="78C6DD41" w14:textId="43663459" w:rsidR="00B17ADF" w:rsidRPr="005C6273" w:rsidRDefault="00B17ADF" w:rsidP="00E929A5">
      <w:pPr>
        <w:widowControl w:val="0"/>
        <w:ind w:right="-2" w:firstLine="0"/>
        <w:rPr>
          <w:rFonts w:ascii="Times New Roman" w:hAnsi="Times New Roman"/>
          <w:sz w:val="24"/>
          <w:szCs w:val="24"/>
          <w:highlight w:val="yellow"/>
        </w:rPr>
      </w:pPr>
      <w:r w:rsidRPr="005C6273">
        <w:rPr>
          <w:rFonts w:ascii="Times New Roman" w:hAnsi="Times New Roman"/>
          <w:sz w:val="24"/>
          <w:szCs w:val="24"/>
        </w:rPr>
        <w:t>Il refe</w:t>
      </w:r>
      <w:r w:rsidR="001335D3" w:rsidRPr="005C6273">
        <w:rPr>
          <w:rFonts w:ascii="Times New Roman" w:hAnsi="Times New Roman"/>
          <w:sz w:val="24"/>
          <w:szCs w:val="24"/>
        </w:rPr>
        <w:t xml:space="preserve">rente esecutivo, per conto </w:t>
      </w:r>
      <w:r w:rsidR="00EC64C9" w:rsidRPr="005C6273">
        <w:rPr>
          <w:rFonts w:ascii="Times New Roman" w:hAnsi="Times New Roman"/>
          <w:sz w:val="24"/>
          <w:szCs w:val="24"/>
        </w:rPr>
        <w:t>dell’aggiudicatario</w:t>
      </w:r>
      <w:r w:rsidRPr="005C6273">
        <w:rPr>
          <w:rFonts w:ascii="Times New Roman" w:hAnsi="Times New Roman"/>
          <w:sz w:val="24"/>
          <w:szCs w:val="24"/>
        </w:rPr>
        <w:t xml:space="preserve">, cui </w:t>
      </w:r>
      <w:r w:rsidR="00784851" w:rsidRPr="005C6273">
        <w:rPr>
          <w:rFonts w:ascii="Times New Roman" w:hAnsi="Times New Roman"/>
          <w:sz w:val="24"/>
          <w:szCs w:val="24"/>
        </w:rPr>
        <w:t xml:space="preserve">l’Istituto </w:t>
      </w:r>
      <w:r w:rsidRPr="005C6273">
        <w:rPr>
          <w:rFonts w:ascii="Times New Roman" w:hAnsi="Times New Roman"/>
          <w:sz w:val="24"/>
          <w:szCs w:val="24"/>
        </w:rPr>
        <w:t xml:space="preserve">può riferirsi </w:t>
      </w:r>
      <w:r w:rsidRPr="005C6273">
        <w:rPr>
          <w:rFonts w:ascii="Times New Roman" w:hAnsi="Times New Roman"/>
          <w:sz w:val="24"/>
          <w:szCs w:val="24"/>
        </w:rPr>
        <w:lastRenderedPageBreak/>
        <w:t xml:space="preserve">per le correnti problematiche, e quindi quale interfaccia operativo, </w:t>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r>
      <w:r w:rsidR="005C6273" w:rsidRPr="005C6273">
        <w:rPr>
          <w:rFonts w:ascii="Times New Roman" w:hAnsi="Times New Roman"/>
          <w:sz w:val="24"/>
          <w:szCs w:val="24"/>
        </w:rPr>
        <w:softHyphen/>
        <w:t>__________________________________________</w:t>
      </w:r>
    </w:p>
    <w:p w14:paraId="4CC24E60" w14:textId="08E9DB82" w:rsidR="00B53D40" w:rsidRPr="005C6273" w:rsidRDefault="00B17ADF" w:rsidP="00E929A5">
      <w:pPr>
        <w:widowControl w:val="0"/>
        <w:ind w:right="-2" w:firstLine="0"/>
        <w:rPr>
          <w:rFonts w:ascii="Times New Roman" w:hAnsi="Times New Roman"/>
          <w:sz w:val="24"/>
          <w:szCs w:val="24"/>
          <w:lang w:eastAsia="it-IT"/>
        </w:rPr>
      </w:pPr>
      <w:r w:rsidRPr="005C6273">
        <w:rPr>
          <w:rFonts w:ascii="Times New Roman" w:hAnsi="Times New Roman"/>
          <w:sz w:val="24"/>
          <w:szCs w:val="24"/>
        </w:rPr>
        <w:t xml:space="preserve">A tutti gli effetti del presente contratto </w:t>
      </w:r>
      <w:r w:rsidR="00EC64C9" w:rsidRPr="005C6273">
        <w:rPr>
          <w:rFonts w:ascii="Times New Roman" w:hAnsi="Times New Roman"/>
          <w:sz w:val="24"/>
          <w:szCs w:val="24"/>
        </w:rPr>
        <w:t xml:space="preserve">l’aggiudicatario elegge </w:t>
      </w:r>
      <w:r w:rsidRPr="005C6273">
        <w:rPr>
          <w:rFonts w:ascii="Times New Roman" w:hAnsi="Times New Roman"/>
          <w:sz w:val="24"/>
          <w:szCs w:val="24"/>
        </w:rPr>
        <w:t xml:space="preserve">domicilio presso </w:t>
      </w:r>
      <w:r w:rsidR="005C6273" w:rsidRPr="005C6273">
        <w:rPr>
          <w:rFonts w:ascii="Times New Roman" w:hAnsi="Times New Roman"/>
          <w:sz w:val="24"/>
          <w:szCs w:val="24"/>
          <w:lang w:eastAsia="it-IT"/>
        </w:rPr>
        <w:t>_________________________________________</w:t>
      </w:r>
      <w:r w:rsidR="00B53D40" w:rsidRPr="005C6273">
        <w:rPr>
          <w:rFonts w:ascii="Times New Roman" w:hAnsi="Times New Roman"/>
          <w:sz w:val="24"/>
          <w:szCs w:val="24"/>
          <w:lang w:eastAsia="it-IT"/>
        </w:rPr>
        <w:t>.</w:t>
      </w:r>
    </w:p>
    <w:p w14:paraId="103F887A" w14:textId="2FFEE7FC" w:rsidR="003527B7" w:rsidRPr="005C6273" w:rsidRDefault="00B17ADF" w:rsidP="00E929A5">
      <w:pPr>
        <w:widowControl w:val="0"/>
        <w:ind w:right="-2" w:firstLine="0"/>
        <w:rPr>
          <w:rFonts w:ascii="Times New Roman" w:hAnsi="Times New Roman"/>
          <w:sz w:val="24"/>
          <w:szCs w:val="24"/>
        </w:rPr>
      </w:pPr>
      <w:r w:rsidRPr="005C6273">
        <w:rPr>
          <w:rFonts w:ascii="Times New Roman" w:hAnsi="Times New Roman"/>
          <w:sz w:val="24"/>
          <w:szCs w:val="24"/>
        </w:rPr>
        <w:t>Le notificazioni e le intimazioni verranno effettuate mediante lettera raccomandata</w:t>
      </w:r>
      <w:r w:rsidR="00EC64C9" w:rsidRPr="005C6273">
        <w:rPr>
          <w:rFonts w:ascii="Times New Roman" w:hAnsi="Times New Roman"/>
          <w:sz w:val="24"/>
          <w:szCs w:val="24"/>
        </w:rPr>
        <w:t xml:space="preserve"> o </w:t>
      </w:r>
      <w:r w:rsidR="002A2678" w:rsidRPr="005C6273">
        <w:rPr>
          <w:rFonts w:ascii="Times New Roman" w:hAnsi="Times New Roman"/>
          <w:sz w:val="24"/>
          <w:szCs w:val="24"/>
        </w:rPr>
        <w:t>PEC</w:t>
      </w:r>
      <w:r w:rsidRPr="005C6273">
        <w:rPr>
          <w:rFonts w:ascii="Times New Roman" w:hAnsi="Times New Roman"/>
          <w:sz w:val="24"/>
          <w:szCs w:val="24"/>
        </w:rPr>
        <w:t xml:space="preserve">. </w:t>
      </w:r>
    </w:p>
    <w:p w14:paraId="3CC6F870" w14:textId="77777777" w:rsidR="0052350A" w:rsidRPr="005C6273" w:rsidRDefault="0052350A" w:rsidP="00E929A5">
      <w:pPr>
        <w:widowControl w:val="0"/>
        <w:ind w:right="-2" w:firstLine="0"/>
        <w:rPr>
          <w:rFonts w:ascii="Times New Roman" w:hAnsi="Times New Roman"/>
          <w:b/>
          <w:bCs/>
          <w:sz w:val="24"/>
          <w:szCs w:val="24"/>
          <w:u w:val="single"/>
        </w:rPr>
      </w:pPr>
    </w:p>
    <w:p w14:paraId="4FD8CB3A" w14:textId="26019D25" w:rsidR="00E66BF3" w:rsidRPr="005C6273" w:rsidRDefault="00E66BF3" w:rsidP="00E929A5">
      <w:pPr>
        <w:widowControl w:val="0"/>
        <w:ind w:right="-2" w:firstLine="0"/>
        <w:rPr>
          <w:rFonts w:ascii="Times New Roman" w:hAnsi="Times New Roman"/>
          <w:b/>
          <w:bCs/>
          <w:sz w:val="24"/>
          <w:szCs w:val="24"/>
          <w:u w:val="single"/>
        </w:rPr>
      </w:pPr>
      <w:r w:rsidRPr="005C6273">
        <w:rPr>
          <w:rFonts w:ascii="Times New Roman" w:hAnsi="Times New Roman"/>
          <w:b/>
          <w:bCs/>
          <w:sz w:val="24"/>
          <w:szCs w:val="24"/>
          <w:u w:val="single"/>
        </w:rPr>
        <w:t xml:space="preserve">ART. </w:t>
      </w:r>
      <w:r w:rsidR="008B5F66" w:rsidRPr="005C6273">
        <w:rPr>
          <w:rFonts w:ascii="Times New Roman" w:hAnsi="Times New Roman"/>
          <w:b/>
          <w:bCs/>
          <w:sz w:val="24"/>
          <w:szCs w:val="24"/>
          <w:u w:val="single"/>
        </w:rPr>
        <w:t>20</w:t>
      </w:r>
      <w:r w:rsidRPr="005C6273">
        <w:rPr>
          <w:rFonts w:ascii="Times New Roman" w:hAnsi="Times New Roman"/>
          <w:b/>
          <w:bCs/>
          <w:sz w:val="24"/>
          <w:szCs w:val="24"/>
          <w:u w:val="single"/>
        </w:rPr>
        <w:t xml:space="preserve"> – DIVIETO DI CESSIONE DEL CONTRATTO</w:t>
      </w:r>
    </w:p>
    <w:p w14:paraId="3475D828" w14:textId="034D94D7" w:rsidR="00E66BF3" w:rsidRPr="005C6273" w:rsidRDefault="00E66BF3" w:rsidP="00E66BF3">
      <w:pPr>
        <w:widowControl w:val="0"/>
        <w:ind w:right="-2" w:firstLine="0"/>
        <w:rPr>
          <w:rFonts w:ascii="Times New Roman" w:hAnsi="Times New Roman"/>
          <w:sz w:val="24"/>
          <w:szCs w:val="24"/>
        </w:rPr>
      </w:pPr>
      <w:r w:rsidRPr="005C6273">
        <w:rPr>
          <w:rFonts w:ascii="Times New Roman" w:hAnsi="Times New Roman"/>
          <w:sz w:val="24"/>
          <w:szCs w:val="24"/>
        </w:rPr>
        <w:t xml:space="preserve">È vietata la cessione del contratto ai sensi dell’art. </w:t>
      </w:r>
      <w:r w:rsidR="005C6273" w:rsidRPr="005C6273">
        <w:rPr>
          <w:rFonts w:ascii="Times New Roman" w:hAnsi="Times New Roman"/>
          <w:sz w:val="24"/>
          <w:szCs w:val="24"/>
        </w:rPr>
        <w:t>119</w:t>
      </w:r>
      <w:r w:rsidRPr="005C6273">
        <w:rPr>
          <w:rFonts w:ascii="Times New Roman" w:hAnsi="Times New Roman"/>
          <w:sz w:val="24"/>
          <w:szCs w:val="24"/>
        </w:rPr>
        <w:t xml:space="preserve">, del D.Lgs. n. </w:t>
      </w:r>
      <w:r w:rsidR="005C6273" w:rsidRPr="005C6273">
        <w:rPr>
          <w:rFonts w:ascii="Times New Roman" w:hAnsi="Times New Roman"/>
          <w:sz w:val="24"/>
          <w:szCs w:val="24"/>
        </w:rPr>
        <w:t>36/2023</w:t>
      </w:r>
      <w:r w:rsidRPr="005C6273">
        <w:rPr>
          <w:rFonts w:ascii="Times New Roman" w:hAnsi="Times New Roman"/>
          <w:sz w:val="24"/>
          <w:szCs w:val="24"/>
        </w:rPr>
        <w:t xml:space="preserve"> e delle altre norme di legge in materia di contratti pubblici.</w:t>
      </w:r>
    </w:p>
    <w:p w14:paraId="6A0AEF9F" w14:textId="77777777" w:rsidR="0052350A" w:rsidRPr="005C6273" w:rsidRDefault="0052350A" w:rsidP="00E66BF3">
      <w:pPr>
        <w:widowControl w:val="0"/>
        <w:ind w:right="-2" w:firstLine="0"/>
        <w:rPr>
          <w:rFonts w:ascii="Times New Roman" w:hAnsi="Times New Roman"/>
          <w:b/>
          <w:bCs/>
          <w:sz w:val="24"/>
          <w:szCs w:val="24"/>
          <w:u w:val="single"/>
        </w:rPr>
      </w:pPr>
    </w:p>
    <w:p w14:paraId="61100567" w14:textId="7C6E62B2" w:rsidR="00E66BF3" w:rsidRPr="005C6273" w:rsidRDefault="00E66BF3" w:rsidP="00E66BF3">
      <w:pPr>
        <w:widowControl w:val="0"/>
        <w:ind w:right="-2" w:firstLine="0"/>
        <w:rPr>
          <w:rFonts w:ascii="Times New Roman" w:hAnsi="Times New Roman"/>
          <w:b/>
          <w:bCs/>
          <w:sz w:val="24"/>
          <w:szCs w:val="24"/>
          <w:u w:val="single"/>
        </w:rPr>
      </w:pPr>
      <w:r w:rsidRPr="005C6273">
        <w:rPr>
          <w:rFonts w:ascii="Times New Roman" w:hAnsi="Times New Roman"/>
          <w:b/>
          <w:bCs/>
          <w:sz w:val="24"/>
          <w:szCs w:val="24"/>
          <w:u w:val="single"/>
        </w:rPr>
        <w:t xml:space="preserve">ART. </w:t>
      </w:r>
      <w:r w:rsidR="008B5F66" w:rsidRPr="005C6273">
        <w:rPr>
          <w:rFonts w:ascii="Times New Roman" w:hAnsi="Times New Roman"/>
          <w:b/>
          <w:bCs/>
          <w:sz w:val="24"/>
          <w:szCs w:val="24"/>
          <w:u w:val="single"/>
        </w:rPr>
        <w:t>21 -</w:t>
      </w:r>
      <w:r w:rsidRPr="005C6273">
        <w:rPr>
          <w:rFonts w:ascii="Times New Roman" w:hAnsi="Times New Roman"/>
          <w:b/>
          <w:bCs/>
          <w:sz w:val="24"/>
          <w:szCs w:val="24"/>
          <w:u w:val="single"/>
        </w:rPr>
        <w:t xml:space="preserve"> PATTO DI INTEGRITÀ</w:t>
      </w:r>
    </w:p>
    <w:p w14:paraId="7DA53CBF" w14:textId="522ECE54" w:rsidR="00E66BF3" w:rsidRPr="005C6273" w:rsidRDefault="00E66BF3" w:rsidP="00E66BF3">
      <w:pPr>
        <w:widowControl w:val="0"/>
        <w:ind w:right="-2" w:firstLine="0"/>
        <w:rPr>
          <w:rFonts w:ascii="Times New Roman" w:hAnsi="Times New Roman"/>
          <w:sz w:val="24"/>
          <w:szCs w:val="24"/>
        </w:rPr>
      </w:pPr>
      <w:r w:rsidRPr="005C6273">
        <w:rPr>
          <w:rFonts w:ascii="Times New Roman" w:hAnsi="Times New Roman"/>
          <w:sz w:val="24"/>
          <w:szCs w:val="24"/>
        </w:rPr>
        <w:t>Il contraente aggiudicatario si impegna a dare comunicazione tempestiva alla Stazione Appaltante e alla Prefettura, di tentativi di concussione che si siano, in qualsiasi modo, manifestati nei confronti degli</w:t>
      </w:r>
      <w:r w:rsidR="000E7671" w:rsidRPr="005C6273">
        <w:rPr>
          <w:rFonts w:ascii="Times New Roman" w:hAnsi="Times New Roman"/>
          <w:sz w:val="24"/>
          <w:szCs w:val="24"/>
        </w:rPr>
        <w:t xml:space="preserve"> </w:t>
      </w:r>
      <w:r w:rsidRPr="005C6273">
        <w:rPr>
          <w:rFonts w:ascii="Times New Roman" w:hAnsi="Times New Roman"/>
          <w:sz w:val="24"/>
          <w:szCs w:val="24"/>
        </w:rPr>
        <w:t>imprenditori, degli organi sociali o dirigenti di impresa. Il predetto adempimento ha natura essenziale ai fini</w:t>
      </w:r>
      <w:r w:rsidR="000E7671" w:rsidRPr="005C6273">
        <w:rPr>
          <w:rFonts w:ascii="Times New Roman" w:hAnsi="Times New Roman"/>
          <w:sz w:val="24"/>
          <w:szCs w:val="24"/>
        </w:rPr>
        <w:t xml:space="preserve"> </w:t>
      </w:r>
      <w:r w:rsidRPr="005C6273">
        <w:rPr>
          <w:rFonts w:ascii="Times New Roman" w:hAnsi="Times New Roman"/>
          <w:sz w:val="24"/>
          <w:szCs w:val="24"/>
        </w:rPr>
        <w:t xml:space="preserve">della esecuzione dell’atto e il relativo inadempimento darà luogo alla risoluzione espressa </w:t>
      </w:r>
      <w:proofErr w:type="gramStart"/>
      <w:r w:rsidRPr="005C6273">
        <w:rPr>
          <w:rFonts w:ascii="Times New Roman" w:hAnsi="Times New Roman"/>
          <w:sz w:val="24"/>
          <w:szCs w:val="24"/>
        </w:rPr>
        <w:t>del atto</w:t>
      </w:r>
      <w:proofErr w:type="gramEnd"/>
      <w:r w:rsidRPr="005C6273">
        <w:rPr>
          <w:rFonts w:ascii="Times New Roman" w:hAnsi="Times New Roman"/>
          <w:sz w:val="24"/>
          <w:szCs w:val="24"/>
        </w:rPr>
        <w:t xml:space="preserve"> stesso, ai</w:t>
      </w:r>
      <w:r w:rsidR="000E7671" w:rsidRPr="005C6273">
        <w:rPr>
          <w:rFonts w:ascii="Times New Roman" w:hAnsi="Times New Roman"/>
          <w:sz w:val="24"/>
          <w:szCs w:val="24"/>
        </w:rPr>
        <w:t xml:space="preserve"> </w:t>
      </w:r>
      <w:r w:rsidRPr="005C6273">
        <w:rPr>
          <w:rFonts w:ascii="Times New Roman" w:hAnsi="Times New Roman"/>
          <w:sz w:val="24"/>
          <w:szCs w:val="24"/>
        </w:rPr>
        <w:t>sensi dell’art.1456 del c.c., ogni qualvolta nei confronti di pubblici amministratori che abbiano esercitano</w:t>
      </w:r>
      <w:r w:rsidR="0026126B" w:rsidRPr="005C6273">
        <w:rPr>
          <w:rFonts w:ascii="Times New Roman" w:hAnsi="Times New Roman"/>
          <w:sz w:val="24"/>
          <w:szCs w:val="24"/>
        </w:rPr>
        <w:t xml:space="preserve"> </w:t>
      </w:r>
      <w:r w:rsidRPr="005C6273">
        <w:rPr>
          <w:rFonts w:ascii="Times New Roman" w:hAnsi="Times New Roman"/>
          <w:sz w:val="24"/>
          <w:szCs w:val="24"/>
        </w:rPr>
        <w:t>funzioni relati-ve alla stipula ed esecuzione del atto, sia stata disposta misura cautelare o sia intervenuto</w:t>
      </w:r>
      <w:r w:rsidR="0026126B" w:rsidRPr="005C6273">
        <w:rPr>
          <w:rFonts w:ascii="Times New Roman" w:hAnsi="Times New Roman"/>
          <w:sz w:val="24"/>
          <w:szCs w:val="24"/>
        </w:rPr>
        <w:t xml:space="preserve"> </w:t>
      </w:r>
      <w:r w:rsidRPr="005C6273">
        <w:rPr>
          <w:rFonts w:ascii="Times New Roman" w:hAnsi="Times New Roman"/>
          <w:sz w:val="24"/>
          <w:szCs w:val="24"/>
        </w:rPr>
        <w:t>rinvio a giudizio per il delitto previsto dall’art.317 del c.p.</w:t>
      </w:r>
    </w:p>
    <w:p w14:paraId="6E23AE07" w14:textId="037B0CAE" w:rsidR="00E66BF3" w:rsidRPr="005C6273" w:rsidRDefault="00C30905" w:rsidP="00E66BF3">
      <w:pPr>
        <w:widowControl w:val="0"/>
        <w:ind w:right="-2" w:firstLine="0"/>
        <w:rPr>
          <w:rFonts w:ascii="Times New Roman" w:hAnsi="Times New Roman"/>
          <w:sz w:val="24"/>
          <w:szCs w:val="24"/>
        </w:rPr>
      </w:pPr>
      <w:r>
        <w:rPr>
          <w:rFonts w:ascii="Times New Roman" w:hAnsi="Times New Roman"/>
          <w:sz w:val="24"/>
          <w:szCs w:val="24"/>
        </w:rPr>
        <w:t>L’Amministrazione</w:t>
      </w:r>
      <w:r w:rsidR="00E66BF3" w:rsidRPr="005C6273">
        <w:rPr>
          <w:rFonts w:ascii="Times New Roman" w:hAnsi="Times New Roman"/>
          <w:sz w:val="24"/>
          <w:szCs w:val="24"/>
        </w:rPr>
        <w:t xml:space="preserve"> si impegna ad avvalersi della clausola risolutiva espressa, di cui all’art</w:t>
      </w:r>
      <w:r w:rsidR="0026126B" w:rsidRPr="005C6273">
        <w:rPr>
          <w:rFonts w:ascii="Times New Roman" w:hAnsi="Times New Roman"/>
          <w:sz w:val="24"/>
          <w:szCs w:val="24"/>
        </w:rPr>
        <w:t xml:space="preserve">. </w:t>
      </w:r>
      <w:r w:rsidR="00E66BF3" w:rsidRPr="005C6273">
        <w:rPr>
          <w:rFonts w:ascii="Times New Roman" w:hAnsi="Times New Roman"/>
          <w:sz w:val="24"/>
          <w:szCs w:val="24"/>
        </w:rPr>
        <w:t>1456 del c.c.., ogni qualvolta nei confronti dell’appaltatore o dei componenti la compagine sociale, o dei</w:t>
      </w:r>
      <w:r w:rsidR="0026126B" w:rsidRPr="005C6273">
        <w:rPr>
          <w:rFonts w:ascii="Times New Roman" w:hAnsi="Times New Roman"/>
          <w:sz w:val="24"/>
          <w:szCs w:val="24"/>
        </w:rPr>
        <w:t xml:space="preserve"> </w:t>
      </w:r>
      <w:r w:rsidR="00E66BF3" w:rsidRPr="005C6273">
        <w:rPr>
          <w:rFonts w:ascii="Times New Roman" w:hAnsi="Times New Roman"/>
          <w:sz w:val="24"/>
          <w:szCs w:val="24"/>
        </w:rPr>
        <w:t>dirigenti dell’impresa, sia stata disposta misura cautelare o sia intervenuto rinvio a giudizio per taluno dei</w:t>
      </w:r>
      <w:r w:rsidR="0026126B" w:rsidRPr="005C6273">
        <w:rPr>
          <w:rFonts w:ascii="Times New Roman" w:hAnsi="Times New Roman"/>
          <w:sz w:val="24"/>
          <w:szCs w:val="24"/>
        </w:rPr>
        <w:t xml:space="preserve"> </w:t>
      </w:r>
      <w:r w:rsidR="00E66BF3" w:rsidRPr="005C6273">
        <w:rPr>
          <w:rFonts w:ascii="Times New Roman" w:hAnsi="Times New Roman"/>
          <w:sz w:val="24"/>
          <w:szCs w:val="24"/>
        </w:rPr>
        <w:t>delitti di cui agli artt. 317 c.p., 318 c.p., 319 –bis c.p., 319-ter c.p.,319 – quater c.p., 320 c.p. ,322 c.p., 322-</w:t>
      </w:r>
      <w:r w:rsidR="0026126B" w:rsidRPr="005C6273">
        <w:rPr>
          <w:rFonts w:ascii="Times New Roman" w:hAnsi="Times New Roman"/>
          <w:sz w:val="24"/>
          <w:szCs w:val="24"/>
        </w:rPr>
        <w:t xml:space="preserve"> </w:t>
      </w:r>
      <w:r w:rsidR="00E66BF3" w:rsidRPr="005C6273">
        <w:rPr>
          <w:rFonts w:ascii="Times New Roman" w:hAnsi="Times New Roman"/>
          <w:sz w:val="24"/>
          <w:szCs w:val="24"/>
        </w:rPr>
        <w:t>bis c.p., 346-bis c.p., 353 c.p. e 353-bis c.p.</w:t>
      </w:r>
    </w:p>
    <w:p w14:paraId="7DB7BD45" w14:textId="77777777" w:rsidR="0052350A" w:rsidRPr="005C6273" w:rsidRDefault="0052350A" w:rsidP="0026126B">
      <w:pPr>
        <w:pStyle w:val="Corpodeltesto"/>
        <w:ind w:right="-2" w:firstLine="0"/>
        <w:rPr>
          <w:rFonts w:ascii="Times New Roman" w:hAnsi="Times New Roman"/>
          <w:b/>
          <w:bCs/>
          <w:sz w:val="24"/>
          <w:szCs w:val="24"/>
          <w:u w:val="single"/>
        </w:rPr>
      </w:pPr>
    </w:p>
    <w:p w14:paraId="78DC0ADC" w14:textId="77777777" w:rsidR="0026126B" w:rsidRPr="005C6273" w:rsidRDefault="0026126B" w:rsidP="0026126B">
      <w:pPr>
        <w:pStyle w:val="Corpodeltesto"/>
        <w:ind w:right="-2" w:firstLine="0"/>
        <w:rPr>
          <w:rFonts w:ascii="Times New Roman" w:hAnsi="Times New Roman"/>
          <w:sz w:val="24"/>
          <w:szCs w:val="24"/>
        </w:rPr>
      </w:pPr>
    </w:p>
    <w:p w14:paraId="354A667B" w14:textId="2C998406" w:rsidR="0026126B" w:rsidRPr="005C6273" w:rsidRDefault="0026126B" w:rsidP="0026126B">
      <w:pPr>
        <w:pStyle w:val="Corpodeltesto"/>
        <w:ind w:right="-2" w:firstLine="0"/>
        <w:rPr>
          <w:rFonts w:ascii="Times New Roman" w:hAnsi="Times New Roman"/>
          <w:sz w:val="24"/>
          <w:szCs w:val="24"/>
        </w:rPr>
      </w:pPr>
      <w:r w:rsidRPr="005C6273">
        <w:rPr>
          <w:rFonts w:ascii="Times New Roman" w:hAnsi="Times New Roman"/>
          <w:sz w:val="24"/>
          <w:szCs w:val="24"/>
        </w:rPr>
        <w:t>Letto, approvato e sottoscritto</w:t>
      </w:r>
    </w:p>
    <w:p w14:paraId="024A53D4" w14:textId="61EF76BB" w:rsidR="0026126B" w:rsidRPr="005C6273" w:rsidRDefault="002B67E2" w:rsidP="0026126B">
      <w:pPr>
        <w:pStyle w:val="Corpodeltesto"/>
        <w:ind w:right="-2" w:firstLine="0"/>
        <w:rPr>
          <w:rFonts w:ascii="Times New Roman" w:hAnsi="Times New Roman"/>
          <w:sz w:val="24"/>
          <w:szCs w:val="24"/>
        </w:rPr>
      </w:pPr>
      <w:r>
        <w:rPr>
          <w:rFonts w:ascii="Times New Roman" w:hAnsi="Times New Roman"/>
          <w:sz w:val="24"/>
          <w:szCs w:val="24"/>
        </w:rPr>
        <w:t>____________</w:t>
      </w:r>
      <w:r w:rsidR="0026126B" w:rsidRPr="005C6273">
        <w:rPr>
          <w:rFonts w:ascii="Times New Roman" w:hAnsi="Times New Roman"/>
          <w:sz w:val="24"/>
          <w:szCs w:val="24"/>
        </w:rPr>
        <w:t>, lì _______________</w:t>
      </w:r>
    </w:p>
    <w:p w14:paraId="72AB1570" w14:textId="41DF8903" w:rsidR="0026126B" w:rsidRPr="005C6273" w:rsidRDefault="0026126B" w:rsidP="00C30905">
      <w:pPr>
        <w:pStyle w:val="Corpodeltesto"/>
        <w:ind w:right="-2" w:firstLine="0"/>
        <w:rPr>
          <w:rFonts w:ascii="Times New Roman" w:hAnsi="Times New Roman"/>
          <w:sz w:val="24"/>
          <w:szCs w:val="24"/>
        </w:rPr>
      </w:pPr>
      <w:r w:rsidRPr="005C6273">
        <w:rPr>
          <w:rFonts w:ascii="Times New Roman" w:hAnsi="Times New Roman"/>
          <w:sz w:val="24"/>
          <w:szCs w:val="24"/>
        </w:rPr>
        <w:t xml:space="preserve">Per accettazione </w:t>
      </w:r>
      <w:r w:rsidRPr="005C6273">
        <w:rPr>
          <w:rFonts w:ascii="Times New Roman" w:hAnsi="Times New Roman"/>
          <w:sz w:val="24"/>
          <w:szCs w:val="24"/>
        </w:rPr>
        <w:tab/>
      </w:r>
      <w:r w:rsidRPr="005C6273">
        <w:rPr>
          <w:rFonts w:ascii="Times New Roman" w:hAnsi="Times New Roman"/>
          <w:sz w:val="24"/>
          <w:szCs w:val="24"/>
        </w:rPr>
        <w:tab/>
      </w:r>
      <w:r w:rsidRPr="005C6273">
        <w:rPr>
          <w:rFonts w:ascii="Times New Roman" w:hAnsi="Times New Roman"/>
          <w:sz w:val="24"/>
          <w:szCs w:val="24"/>
        </w:rPr>
        <w:tab/>
      </w:r>
      <w:r w:rsidRPr="005C6273">
        <w:rPr>
          <w:rFonts w:ascii="Times New Roman" w:hAnsi="Times New Roman"/>
          <w:sz w:val="24"/>
          <w:szCs w:val="24"/>
        </w:rPr>
        <w:tab/>
      </w:r>
      <w:r w:rsidR="00C30905">
        <w:rPr>
          <w:rFonts w:ascii="Times New Roman" w:hAnsi="Times New Roman"/>
          <w:sz w:val="24"/>
          <w:szCs w:val="24"/>
        </w:rPr>
        <w:t>………</w:t>
      </w:r>
      <w:proofErr w:type="gramStart"/>
      <w:r w:rsidR="00C30905">
        <w:rPr>
          <w:rFonts w:ascii="Times New Roman" w:hAnsi="Times New Roman"/>
          <w:sz w:val="24"/>
          <w:szCs w:val="24"/>
        </w:rPr>
        <w:t>…….</w:t>
      </w:r>
      <w:proofErr w:type="gramEnd"/>
      <w:r w:rsidR="00C30905">
        <w:rPr>
          <w:rFonts w:ascii="Times New Roman" w:hAnsi="Times New Roman"/>
          <w:sz w:val="24"/>
          <w:szCs w:val="24"/>
        </w:rPr>
        <w:t>.</w:t>
      </w:r>
    </w:p>
    <w:sectPr w:rsidR="0026126B" w:rsidRPr="005C6273" w:rsidSect="00473710">
      <w:headerReference w:type="default" r:id="rId11"/>
      <w:footerReference w:type="even" r:id="rId12"/>
      <w:footerReference w:type="default" r:id="rId13"/>
      <w:footerReference w:type="first" r:id="rId14"/>
      <w:footnotePr>
        <w:pos w:val="beneathText"/>
      </w:footnotePr>
      <w:pgSz w:w="11905" w:h="16837" w:code="9"/>
      <w:pgMar w:top="1871" w:right="2778" w:bottom="1418" w:left="170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D3D1" w14:textId="77777777" w:rsidR="00D5755F" w:rsidRDefault="00D5755F">
      <w:r>
        <w:separator/>
      </w:r>
    </w:p>
  </w:endnote>
  <w:endnote w:type="continuationSeparator" w:id="0">
    <w:p w14:paraId="18191B95" w14:textId="77777777" w:rsidR="00D5755F" w:rsidRDefault="00D5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th8">
    <w:altName w:val="Times New Roman"/>
    <w:charset w:val="00"/>
    <w:family w:val="auto"/>
    <w:pitch w:val="default"/>
  </w:font>
  <w:font w:name="OpenSymbol">
    <w:altName w:val="Times New Roman"/>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ce Script MT">
    <w:panose1 w:val="030303020206070C0B05"/>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EB257D" w:rsidRDefault="00EB257D">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EB378F" w14:textId="77777777" w:rsidR="00EB257D" w:rsidRDefault="00EB257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02347D" w:rsidR="00EB257D" w:rsidRPr="009864B9" w:rsidRDefault="00EB257D">
    <w:pPr>
      <w:pStyle w:val="Pidipagina"/>
      <w:framePr w:wrap="around" w:vAnchor="text" w:hAnchor="margin" w:xAlign="right" w:y="1"/>
      <w:rPr>
        <w:rStyle w:val="Numeropagina"/>
        <w:rFonts w:ascii="Times New Roman" w:hAnsi="Times New Roman"/>
        <w:sz w:val="24"/>
        <w:szCs w:val="24"/>
      </w:rPr>
    </w:pPr>
    <w:r w:rsidRPr="009864B9">
      <w:rPr>
        <w:rStyle w:val="Numeropagina"/>
        <w:rFonts w:ascii="Times New Roman" w:hAnsi="Times New Roman"/>
        <w:sz w:val="24"/>
        <w:szCs w:val="24"/>
      </w:rPr>
      <w:fldChar w:fldCharType="begin"/>
    </w:r>
    <w:r w:rsidRPr="009864B9">
      <w:rPr>
        <w:rStyle w:val="Numeropagina"/>
        <w:rFonts w:ascii="Times New Roman" w:hAnsi="Times New Roman"/>
        <w:sz w:val="24"/>
        <w:szCs w:val="24"/>
      </w:rPr>
      <w:instrText xml:space="preserve">PAGE  </w:instrText>
    </w:r>
    <w:r w:rsidRPr="009864B9">
      <w:rPr>
        <w:rStyle w:val="Numeropagina"/>
        <w:rFonts w:ascii="Times New Roman" w:hAnsi="Times New Roman"/>
        <w:sz w:val="24"/>
        <w:szCs w:val="24"/>
      </w:rPr>
      <w:fldChar w:fldCharType="separate"/>
    </w:r>
    <w:r w:rsidR="005C6273">
      <w:rPr>
        <w:rStyle w:val="Numeropagina"/>
        <w:rFonts w:ascii="Times New Roman" w:hAnsi="Times New Roman"/>
        <w:noProof/>
        <w:sz w:val="24"/>
        <w:szCs w:val="24"/>
      </w:rPr>
      <w:t>4</w:t>
    </w:r>
    <w:r w:rsidRPr="009864B9">
      <w:rPr>
        <w:rStyle w:val="Numeropagina"/>
        <w:rFonts w:ascii="Times New Roman" w:hAnsi="Times New Roman"/>
        <w:sz w:val="24"/>
        <w:szCs w:val="24"/>
      </w:rPr>
      <w:fldChar w:fldCharType="end"/>
    </w:r>
  </w:p>
  <w:p w14:paraId="5DAB6C7B" w14:textId="77777777" w:rsidR="00EB257D" w:rsidRPr="009864B9" w:rsidRDefault="00EB257D">
    <w:pPr>
      <w:pStyle w:val="Pidipagina"/>
      <w:ind w:right="36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56C5" w14:textId="6CE45ED4" w:rsidR="0052350A" w:rsidRDefault="0052350A" w:rsidP="0052350A">
    <w:pPr>
      <w:pStyle w:val="Normale1"/>
      <w:ind w:right="-1"/>
      <w:jc w:val="center"/>
      <w:rPr>
        <w:rFonts w:ascii="Garamond" w:hAnsi="Garamond" w:cs="Arial"/>
        <w:b/>
        <w:color w:val="365F91"/>
        <w:sz w:val="8"/>
        <w:szCs w:val="14"/>
        <w:lang w:eastAsia="ar-SA"/>
      </w:rPr>
    </w:pPr>
  </w:p>
  <w:p w14:paraId="1AC49072" w14:textId="77777777" w:rsidR="0052350A" w:rsidRDefault="0052350A" w:rsidP="0052350A">
    <w:pPr>
      <w:pStyle w:val="Normale1"/>
      <w:tabs>
        <w:tab w:val="left" w:pos="6720"/>
      </w:tabs>
      <w:ind w:right="-1"/>
      <w:jc w:val="center"/>
      <w:rPr>
        <w:rFonts w:ascii="Garamond" w:hAnsi="Garamond" w:cs="Arial"/>
        <w:b/>
        <w:color w:val="365F91"/>
        <w:sz w:val="8"/>
        <w:szCs w:val="14"/>
        <w:lang w:eastAsia="ar-SA"/>
      </w:rPr>
    </w:pPr>
  </w:p>
  <w:p w14:paraId="23AA6D6A" w14:textId="1016CD1A" w:rsidR="0052350A" w:rsidRDefault="0052350A" w:rsidP="0052350A">
    <w:pPr>
      <w:pStyle w:val="Pidipagina"/>
      <w:tabs>
        <w:tab w:val="clear" w:pos="4819"/>
      </w:tabs>
      <w:ind w:right="-1"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9A6A" w14:textId="77777777" w:rsidR="00D5755F" w:rsidRDefault="00D5755F">
      <w:r>
        <w:separator/>
      </w:r>
    </w:p>
  </w:footnote>
  <w:footnote w:type="continuationSeparator" w:id="0">
    <w:p w14:paraId="746F95DF" w14:textId="77777777" w:rsidR="00D5755F" w:rsidRDefault="00D57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BB8C" w14:textId="57392AC0" w:rsidR="0052350A" w:rsidRDefault="0052350A" w:rsidP="0052350A">
    <w:pPr>
      <w:pStyle w:val="Normale1"/>
      <w:jc w:val="center"/>
      <w:rPr>
        <w:rFonts w:ascii="Palace Script MT" w:hAnsi="Palace Script MT"/>
        <w:color w:val="002060"/>
        <w:sz w:val="72"/>
        <w:szCs w:val="72"/>
      </w:rPr>
    </w:pPr>
  </w:p>
  <w:p w14:paraId="16F424AF" w14:textId="5AD01A81" w:rsidR="0052350A" w:rsidRDefault="0052350A" w:rsidP="0052350A">
    <w:pPr>
      <w:pStyle w:val="Normale1"/>
      <w:tabs>
        <w:tab w:val="center" w:pos="2268"/>
      </w:tabs>
      <w:ind w:right="-24"/>
      <w:jc w:val="center"/>
      <w:rPr>
        <w:rFonts w:ascii="Calibri" w:hAnsi="Calibri"/>
        <w:color w:val="002060"/>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olo1"/>
      <w:lvlText w:val=""/>
      <w:lvlJc w:val="left"/>
      <w:pPr>
        <w:tabs>
          <w:tab w:val="num" w:pos="432"/>
        </w:tabs>
        <w:ind w:left="432" w:hanging="432"/>
      </w:pPr>
    </w:lvl>
    <w:lvl w:ilvl="1">
      <w:start w:val="1"/>
      <w:numFmt w:val="none"/>
      <w:pStyle w:val="Titolo2"/>
      <w:lvlText w:val=""/>
      <w:lvlJc w:val="left"/>
      <w:pPr>
        <w:tabs>
          <w:tab w:val="num" w:pos="576"/>
        </w:tabs>
        <w:ind w:left="576" w:hanging="576"/>
      </w:pPr>
    </w:lvl>
    <w:lvl w:ilvl="2">
      <w:start w:val="1"/>
      <w:numFmt w:val="none"/>
      <w:pStyle w:val="Titolo3"/>
      <w:lvlText w:val=""/>
      <w:lvlJc w:val="left"/>
      <w:pPr>
        <w:tabs>
          <w:tab w:val="num" w:pos="720"/>
        </w:tabs>
        <w:ind w:left="720" w:hanging="720"/>
      </w:pPr>
    </w:lvl>
    <w:lvl w:ilvl="3">
      <w:start w:val="1"/>
      <w:numFmt w:val="none"/>
      <w:pStyle w:val="Titolo4"/>
      <w:lvlText w:val=""/>
      <w:lvlJc w:val="left"/>
      <w:pPr>
        <w:tabs>
          <w:tab w:val="num" w:pos="864"/>
        </w:tabs>
        <w:ind w:left="864" w:hanging="864"/>
      </w:pPr>
    </w:lvl>
    <w:lvl w:ilvl="4">
      <w:start w:val="1"/>
      <w:numFmt w:val="none"/>
      <w:pStyle w:val="Titolo5"/>
      <w:lvlText w:val=""/>
      <w:lvlJc w:val="left"/>
      <w:pPr>
        <w:tabs>
          <w:tab w:val="num" w:pos="1008"/>
        </w:tabs>
        <w:ind w:left="1008" w:hanging="1008"/>
      </w:pPr>
    </w:lvl>
    <w:lvl w:ilvl="5">
      <w:start w:val="1"/>
      <w:numFmt w:val="none"/>
      <w:pStyle w:val="Titolo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22"/>
    <w:lvl w:ilvl="0">
      <w:start w:val="1"/>
      <w:numFmt w:val="bullet"/>
      <w:lvlText w:val=""/>
      <w:lvlJc w:val="left"/>
      <w:pPr>
        <w:tabs>
          <w:tab w:val="num" w:pos="0"/>
        </w:tabs>
        <w:ind w:left="360" w:hanging="360"/>
      </w:pPr>
      <w:rPr>
        <w:rFonts w:ascii="Symbol" w:hAnsi="Symbol" w:cs="Symbol" w:hint="default"/>
      </w:rPr>
    </w:lvl>
  </w:abstractNum>
  <w:abstractNum w:abstractNumId="2" w15:restartNumberingAfterBreak="0">
    <w:nsid w:val="00000012"/>
    <w:multiLevelType w:val="multilevel"/>
    <w:tmpl w:val="00000012"/>
    <w:name w:val="WWNum2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15:restartNumberingAfterBreak="0">
    <w:nsid w:val="061266D9"/>
    <w:multiLevelType w:val="multilevel"/>
    <w:tmpl w:val="0BC6ED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F326B3"/>
    <w:multiLevelType w:val="hybridMultilevel"/>
    <w:tmpl w:val="0D4697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EA0071"/>
    <w:multiLevelType w:val="hybridMultilevel"/>
    <w:tmpl w:val="5DA0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B5C7458"/>
    <w:multiLevelType w:val="hybridMultilevel"/>
    <w:tmpl w:val="6AF80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2100EBE"/>
    <w:multiLevelType w:val="hybridMultilevel"/>
    <w:tmpl w:val="38B01C48"/>
    <w:lvl w:ilvl="0" w:tplc="1FB0FF5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66951366">
    <w:abstractNumId w:val="3"/>
  </w:num>
  <w:num w:numId="2" w16cid:durableId="8609573">
    <w:abstractNumId w:val="0"/>
  </w:num>
  <w:num w:numId="3" w16cid:durableId="2074235210">
    <w:abstractNumId w:val="5"/>
  </w:num>
  <w:num w:numId="4" w16cid:durableId="1631202516">
    <w:abstractNumId w:val="7"/>
  </w:num>
  <w:num w:numId="5" w16cid:durableId="780607004">
    <w:abstractNumId w:val="6"/>
  </w:num>
  <w:num w:numId="6" w16cid:durableId="198766618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FB"/>
    <w:rsid w:val="00012D43"/>
    <w:rsid w:val="00021402"/>
    <w:rsid w:val="000269C7"/>
    <w:rsid w:val="00036E44"/>
    <w:rsid w:val="00043A05"/>
    <w:rsid w:val="00045671"/>
    <w:rsid w:val="000542EE"/>
    <w:rsid w:val="00054A27"/>
    <w:rsid w:val="00056BAD"/>
    <w:rsid w:val="0008010B"/>
    <w:rsid w:val="00087B9F"/>
    <w:rsid w:val="0009261E"/>
    <w:rsid w:val="00094D3A"/>
    <w:rsid w:val="0009631D"/>
    <w:rsid w:val="0009691B"/>
    <w:rsid w:val="000A15EC"/>
    <w:rsid w:val="000D2638"/>
    <w:rsid w:val="000E7671"/>
    <w:rsid w:val="00104FD4"/>
    <w:rsid w:val="00114422"/>
    <w:rsid w:val="00116D17"/>
    <w:rsid w:val="001335D3"/>
    <w:rsid w:val="001344EA"/>
    <w:rsid w:val="001435D5"/>
    <w:rsid w:val="00145BB9"/>
    <w:rsid w:val="001532B3"/>
    <w:rsid w:val="001675BB"/>
    <w:rsid w:val="00167B57"/>
    <w:rsid w:val="00174D8C"/>
    <w:rsid w:val="001767B7"/>
    <w:rsid w:val="001A4D12"/>
    <w:rsid w:val="001A672C"/>
    <w:rsid w:val="001A740F"/>
    <w:rsid w:val="001B2F71"/>
    <w:rsid w:val="001B4EF7"/>
    <w:rsid w:val="001B6643"/>
    <w:rsid w:val="001C2195"/>
    <w:rsid w:val="00214285"/>
    <w:rsid w:val="00221821"/>
    <w:rsid w:val="00224260"/>
    <w:rsid w:val="002365F7"/>
    <w:rsid w:val="00237913"/>
    <w:rsid w:val="00246178"/>
    <w:rsid w:val="002534AE"/>
    <w:rsid w:val="0026126B"/>
    <w:rsid w:val="00275F0F"/>
    <w:rsid w:val="00275F91"/>
    <w:rsid w:val="00280BDA"/>
    <w:rsid w:val="0028480A"/>
    <w:rsid w:val="002A2678"/>
    <w:rsid w:val="002B0855"/>
    <w:rsid w:val="002B4F81"/>
    <w:rsid w:val="002B5067"/>
    <w:rsid w:val="002B5130"/>
    <w:rsid w:val="002B5FFA"/>
    <w:rsid w:val="002B67E2"/>
    <w:rsid w:val="002C36EF"/>
    <w:rsid w:val="002D1ED4"/>
    <w:rsid w:val="002D2009"/>
    <w:rsid w:val="002E08EF"/>
    <w:rsid w:val="002E66A8"/>
    <w:rsid w:val="002F6FF7"/>
    <w:rsid w:val="003047B0"/>
    <w:rsid w:val="00304D93"/>
    <w:rsid w:val="00317C1A"/>
    <w:rsid w:val="003275A6"/>
    <w:rsid w:val="0034493F"/>
    <w:rsid w:val="003527B7"/>
    <w:rsid w:val="00361D5D"/>
    <w:rsid w:val="00364134"/>
    <w:rsid w:val="00371988"/>
    <w:rsid w:val="003821A2"/>
    <w:rsid w:val="003A4542"/>
    <w:rsid w:val="003B345C"/>
    <w:rsid w:val="003B6586"/>
    <w:rsid w:val="003E089B"/>
    <w:rsid w:val="003E3D46"/>
    <w:rsid w:val="003E5FBA"/>
    <w:rsid w:val="003F3A66"/>
    <w:rsid w:val="00406DA5"/>
    <w:rsid w:val="00421264"/>
    <w:rsid w:val="00423EA6"/>
    <w:rsid w:val="004271FE"/>
    <w:rsid w:val="00443A5B"/>
    <w:rsid w:val="0045095A"/>
    <w:rsid w:val="00460A57"/>
    <w:rsid w:val="0046446B"/>
    <w:rsid w:val="0047238E"/>
    <w:rsid w:val="00473710"/>
    <w:rsid w:val="0047630B"/>
    <w:rsid w:val="00481EAE"/>
    <w:rsid w:val="004A0D33"/>
    <w:rsid w:val="004A1FE7"/>
    <w:rsid w:val="004A2AB6"/>
    <w:rsid w:val="004A5C86"/>
    <w:rsid w:val="004A73AD"/>
    <w:rsid w:val="004C03F5"/>
    <w:rsid w:val="004C367A"/>
    <w:rsid w:val="004D713F"/>
    <w:rsid w:val="004E4485"/>
    <w:rsid w:val="004F0EFB"/>
    <w:rsid w:val="004F3205"/>
    <w:rsid w:val="00503A84"/>
    <w:rsid w:val="00511CF4"/>
    <w:rsid w:val="00515801"/>
    <w:rsid w:val="00520EE5"/>
    <w:rsid w:val="0052350A"/>
    <w:rsid w:val="0052704C"/>
    <w:rsid w:val="00527B23"/>
    <w:rsid w:val="00540BD1"/>
    <w:rsid w:val="0055063F"/>
    <w:rsid w:val="00563018"/>
    <w:rsid w:val="00570585"/>
    <w:rsid w:val="00584AF9"/>
    <w:rsid w:val="00586516"/>
    <w:rsid w:val="00590858"/>
    <w:rsid w:val="00597D07"/>
    <w:rsid w:val="005A13E8"/>
    <w:rsid w:val="005A2CA0"/>
    <w:rsid w:val="005A4F4F"/>
    <w:rsid w:val="005B30B6"/>
    <w:rsid w:val="005C59B6"/>
    <w:rsid w:val="005C6273"/>
    <w:rsid w:val="005D2379"/>
    <w:rsid w:val="005D45E8"/>
    <w:rsid w:val="00603A07"/>
    <w:rsid w:val="0061411A"/>
    <w:rsid w:val="00621A09"/>
    <w:rsid w:val="006312E3"/>
    <w:rsid w:val="00645DA0"/>
    <w:rsid w:val="0064663D"/>
    <w:rsid w:val="0065171D"/>
    <w:rsid w:val="0066037A"/>
    <w:rsid w:val="00671027"/>
    <w:rsid w:val="00671512"/>
    <w:rsid w:val="00682002"/>
    <w:rsid w:val="00682ADE"/>
    <w:rsid w:val="0069013B"/>
    <w:rsid w:val="006902E3"/>
    <w:rsid w:val="006952AC"/>
    <w:rsid w:val="006A11BD"/>
    <w:rsid w:val="006A4D48"/>
    <w:rsid w:val="006B260E"/>
    <w:rsid w:val="006B4958"/>
    <w:rsid w:val="006C2827"/>
    <w:rsid w:val="006C4169"/>
    <w:rsid w:val="006E2930"/>
    <w:rsid w:val="006E3204"/>
    <w:rsid w:val="006E7592"/>
    <w:rsid w:val="006EFF2D"/>
    <w:rsid w:val="006F4950"/>
    <w:rsid w:val="00701DD8"/>
    <w:rsid w:val="0070355A"/>
    <w:rsid w:val="007223B3"/>
    <w:rsid w:val="00744487"/>
    <w:rsid w:val="00752C69"/>
    <w:rsid w:val="00754702"/>
    <w:rsid w:val="00766C69"/>
    <w:rsid w:val="00767F55"/>
    <w:rsid w:val="007838AF"/>
    <w:rsid w:val="00784851"/>
    <w:rsid w:val="007A55E4"/>
    <w:rsid w:val="007B448D"/>
    <w:rsid w:val="007B5269"/>
    <w:rsid w:val="007B6286"/>
    <w:rsid w:val="007D096B"/>
    <w:rsid w:val="007D1C77"/>
    <w:rsid w:val="007D4234"/>
    <w:rsid w:val="007D44B6"/>
    <w:rsid w:val="007E7002"/>
    <w:rsid w:val="0080016E"/>
    <w:rsid w:val="008061FE"/>
    <w:rsid w:val="0081719A"/>
    <w:rsid w:val="00826172"/>
    <w:rsid w:val="00836457"/>
    <w:rsid w:val="0084449D"/>
    <w:rsid w:val="008709A7"/>
    <w:rsid w:val="008709CD"/>
    <w:rsid w:val="00883D03"/>
    <w:rsid w:val="00885ECA"/>
    <w:rsid w:val="008A2541"/>
    <w:rsid w:val="008A3122"/>
    <w:rsid w:val="008A5537"/>
    <w:rsid w:val="008B1977"/>
    <w:rsid w:val="008B1BBE"/>
    <w:rsid w:val="008B5F66"/>
    <w:rsid w:val="008B6224"/>
    <w:rsid w:val="008B6734"/>
    <w:rsid w:val="008B6A24"/>
    <w:rsid w:val="008C0B2D"/>
    <w:rsid w:val="008C6393"/>
    <w:rsid w:val="008C65A8"/>
    <w:rsid w:val="008E461E"/>
    <w:rsid w:val="008E51A6"/>
    <w:rsid w:val="00920295"/>
    <w:rsid w:val="00930744"/>
    <w:rsid w:val="009363DD"/>
    <w:rsid w:val="00937BFF"/>
    <w:rsid w:val="00943781"/>
    <w:rsid w:val="009479FB"/>
    <w:rsid w:val="009513AF"/>
    <w:rsid w:val="00953299"/>
    <w:rsid w:val="009541F5"/>
    <w:rsid w:val="0095491C"/>
    <w:rsid w:val="00955AAC"/>
    <w:rsid w:val="00964352"/>
    <w:rsid w:val="0096691B"/>
    <w:rsid w:val="00967F9B"/>
    <w:rsid w:val="00971376"/>
    <w:rsid w:val="00973C2D"/>
    <w:rsid w:val="009810F3"/>
    <w:rsid w:val="00982D04"/>
    <w:rsid w:val="009864B9"/>
    <w:rsid w:val="00986B56"/>
    <w:rsid w:val="009A5F08"/>
    <w:rsid w:val="009B0BBB"/>
    <w:rsid w:val="009B352C"/>
    <w:rsid w:val="009B44AA"/>
    <w:rsid w:val="009C1020"/>
    <w:rsid w:val="009C25FB"/>
    <w:rsid w:val="009E69E1"/>
    <w:rsid w:val="009F187D"/>
    <w:rsid w:val="00A24D30"/>
    <w:rsid w:val="00A3112D"/>
    <w:rsid w:val="00A3277E"/>
    <w:rsid w:val="00A47F5D"/>
    <w:rsid w:val="00A5164D"/>
    <w:rsid w:val="00A63960"/>
    <w:rsid w:val="00A64CFE"/>
    <w:rsid w:val="00A6C490"/>
    <w:rsid w:val="00A724AE"/>
    <w:rsid w:val="00A73983"/>
    <w:rsid w:val="00A74D56"/>
    <w:rsid w:val="00A824E6"/>
    <w:rsid w:val="00A9489D"/>
    <w:rsid w:val="00AA057C"/>
    <w:rsid w:val="00AA1E1C"/>
    <w:rsid w:val="00AC036B"/>
    <w:rsid w:val="00AC733D"/>
    <w:rsid w:val="00AD3910"/>
    <w:rsid w:val="00AE1EE5"/>
    <w:rsid w:val="00AE2450"/>
    <w:rsid w:val="00AE5D6B"/>
    <w:rsid w:val="00AE6C78"/>
    <w:rsid w:val="00B01A8D"/>
    <w:rsid w:val="00B0467A"/>
    <w:rsid w:val="00B11E41"/>
    <w:rsid w:val="00B17710"/>
    <w:rsid w:val="00B17ADF"/>
    <w:rsid w:val="00B2199E"/>
    <w:rsid w:val="00B32327"/>
    <w:rsid w:val="00B330EE"/>
    <w:rsid w:val="00B41555"/>
    <w:rsid w:val="00B4443D"/>
    <w:rsid w:val="00B445A8"/>
    <w:rsid w:val="00B50DAA"/>
    <w:rsid w:val="00B513E0"/>
    <w:rsid w:val="00B53D40"/>
    <w:rsid w:val="00B65E55"/>
    <w:rsid w:val="00B66BFC"/>
    <w:rsid w:val="00B703DB"/>
    <w:rsid w:val="00B81582"/>
    <w:rsid w:val="00B820AC"/>
    <w:rsid w:val="00BA6ED5"/>
    <w:rsid w:val="00BB541C"/>
    <w:rsid w:val="00BC1197"/>
    <w:rsid w:val="00BC1EF4"/>
    <w:rsid w:val="00BC347E"/>
    <w:rsid w:val="00BC5A53"/>
    <w:rsid w:val="00BF2AD4"/>
    <w:rsid w:val="00C01334"/>
    <w:rsid w:val="00C2101E"/>
    <w:rsid w:val="00C30905"/>
    <w:rsid w:val="00C32DB9"/>
    <w:rsid w:val="00C34D0E"/>
    <w:rsid w:val="00C37201"/>
    <w:rsid w:val="00C42BDB"/>
    <w:rsid w:val="00C84218"/>
    <w:rsid w:val="00CB03B6"/>
    <w:rsid w:val="00CC4B48"/>
    <w:rsid w:val="00CC5197"/>
    <w:rsid w:val="00CD7BE7"/>
    <w:rsid w:val="00CE746C"/>
    <w:rsid w:val="00CF2A5E"/>
    <w:rsid w:val="00CF7232"/>
    <w:rsid w:val="00D01071"/>
    <w:rsid w:val="00D13D49"/>
    <w:rsid w:val="00D307DA"/>
    <w:rsid w:val="00D3124E"/>
    <w:rsid w:val="00D5755F"/>
    <w:rsid w:val="00D73B16"/>
    <w:rsid w:val="00D871BD"/>
    <w:rsid w:val="00DA7932"/>
    <w:rsid w:val="00DC75E0"/>
    <w:rsid w:val="00DD723B"/>
    <w:rsid w:val="00DE30F8"/>
    <w:rsid w:val="00DF4EFA"/>
    <w:rsid w:val="00DF4F0E"/>
    <w:rsid w:val="00E039A8"/>
    <w:rsid w:val="00E36709"/>
    <w:rsid w:val="00E403EC"/>
    <w:rsid w:val="00E40C1E"/>
    <w:rsid w:val="00E478E8"/>
    <w:rsid w:val="00E50222"/>
    <w:rsid w:val="00E54FB4"/>
    <w:rsid w:val="00E57730"/>
    <w:rsid w:val="00E63034"/>
    <w:rsid w:val="00E66BF3"/>
    <w:rsid w:val="00E67405"/>
    <w:rsid w:val="00E83111"/>
    <w:rsid w:val="00E929A5"/>
    <w:rsid w:val="00E92FA9"/>
    <w:rsid w:val="00EA52EF"/>
    <w:rsid w:val="00EA5DC9"/>
    <w:rsid w:val="00EA6150"/>
    <w:rsid w:val="00EB257D"/>
    <w:rsid w:val="00EC64C9"/>
    <w:rsid w:val="00EC6BD8"/>
    <w:rsid w:val="00EE6D3F"/>
    <w:rsid w:val="00EF1565"/>
    <w:rsid w:val="00F106B7"/>
    <w:rsid w:val="00F2653A"/>
    <w:rsid w:val="00F3093A"/>
    <w:rsid w:val="00F31912"/>
    <w:rsid w:val="00F33412"/>
    <w:rsid w:val="00F42140"/>
    <w:rsid w:val="00F47542"/>
    <w:rsid w:val="00F47BD3"/>
    <w:rsid w:val="00F5388E"/>
    <w:rsid w:val="00F70EFB"/>
    <w:rsid w:val="00F71B80"/>
    <w:rsid w:val="00F72C01"/>
    <w:rsid w:val="00F7796F"/>
    <w:rsid w:val="00F816A6"/>
    <w:rsid w:val="00F832D9"/>
    <w:rsid w:val="00F83C00"/>
    <w:rsid w:val="00F9367C"/>
    <w:rsid w:val="00FA18EF"/>
    <w:rsid w:val="00FA2417"/>
    <w:rsid w:val="00FA427B"/>
    <w:rsid w:val="00FB47D2"/>
    <w:rsid w:val="00FC1078"/>
    <w:rsid w:val="00FC4D61"/>
    <w:rsid w:val="00FD0505"/>
    <w:rsid w:val="00FD177F"/>
    <w:rsid w:val="00FD214D"/>
    <w:rsid w:val="00FE15E8"/>
    <w:rsid w:val="00FE2A61"/>
    <w:rsid w:val="00FF1E52"/>
    <w:rsid w:val="00FF406A"/>
    <w:rsid w:val="00FF68DF"/>
    <w:rsid w:val="00FF6DC3"/>
    <w:rsid w:val="02AC918F"/>
    <w:rsid w:val="039CF22E"/>
    <w:rsid w:val="05915CC0"/>
    <w:rsid w:val="0604BA0E"/>
    <w:rsid w:val="06E6F4CF"/>
    <w:rsid w:val="080BEC45"/>
    <w:rsid w:val="0823F0A5"/>
    <w:rsid w:val="083C9900"/>
    <w:rsid w:val="09F22C6B"/>
    <w:rsid w:val="0B5B9167"/>
    <w:rsid w:val="0B80004E"/>
    <w:rsid w:val="0BABCEE0"/>
    <w:rsid w:val="0D479F41"/>
    <w:rsid w:val="0DB0E2E9"/>
    <w:rsid w:val="0DD7C87D"/>
    <w:rsid w:val="0EE195E1"/>
    <w:rsid w:val="102F028A"/>
    <w:rsid w:val="1077EAF0"/>
    <w:rsid w:val="122A2914"/>
    <w:rsid w:val="131136B7"/>
    <w:rsid w:val="1384F174"/>
    <w:rsid w:val="14CAF539"/>
    <w:rsid w:val="150D5EC2"/>
    <w:rsid w:val="15482C45"/>
    <w:rsid w:val="17754B73"/>
    <w:rsid w:val="18A9A026"/>
    <w:rsid w:val="18EACE19"/>
    <w:rsid w:val="19F0C7D1"/>
    <w:rsid w:val="1A040D25"/>
    <w:rsid w:val="1A30CCFE"/>
    <w:rsid w:val="1C3E825C"/>
    <w:rsid w:val="1C73E1B8"/>
    <w:rsid w:val="1E4CC71C"/>
    <w:rsid w:val="1E56BF2C"/>
    <w:rsid w:val="1F9D18E6"/>
    <w:rsid w:val="1FEB2B50"/>
    <w:rsid w:val="2138E947"/>
    <w:rsid w:val="2182EDD1"/>
    <w:rsid w:val="22C4E612"/>
    <w:rsid w:val="22CBF83C"/>
    <w:rsid w:val="240112AB"/>
    <w:rsid w:val="24708A09"/>
    <w:rsid w:val="25F0412B"/>
    <w:rsid w:val="25F3320D"/>
    <w:rsid w:val="26414477"/>
    <w:rsid w:val="286022D1"/>
    <w:rsid w:val="2CEE21DB"/>
    <w:rsid w:val="2E472C58"/>
    <w:rsid w:val="2ECD7E4C"/>
    <w:rsid w:val="3083E6EA"/>
    <w:rsid w:val="33826EBF"/>
    <w:rsid w:val="338CF693"/>
    <w:rsid w:val="33DC69C3"/>
    <w:rsid w:val="34327EDB"/>
    <w:rsid w:val="35783A24"/>
    <w:rsid w:val="3664875B"/>
    <w:rsid w:val="38ABEF49"/>
    <w:rsid w:val="3991E80A"/>
    <w:rsid w:val="3BD089ED"/>
    <w:rsid w:val="3C2AAD2A"/>
    <w:rsid w:val="3C48036C"/>
    <w:rsid w:val="3C8084E1"/>
    <w:rsid w:val="3CCE974B"/>
    <w:rsid w:val="3CEC0FC3"/>
    <w:rsid w:val="3D4D9F29"/>
    <w:rsid w:val="3F044C93"/>
    <w:rsid w:val="417C1BB3"/>
    <w:rsid w:val="430E7BC8"/>
    <w:rsid w:val="434A54C4"/>
    <w:rsid w:val="43DB9BD2"/>
    <w:rsid w:val="44EC5912"/>
    <w:rsid w:val="4563B299"/>
    <w:rsid w:val="45B0B3D4"/>
    <w:rsid w:val="467B33B5"/>
    <w:rsid w:val="47072565"/>
    <w:rsid w:val="477A11B9"/>
    <w:rsid w:val="47D824FD"/>
    <w:rsid w:val="47F2F791"/>
    <w:rsid w:val="49A65FB2"/>
    <w:rsid w:val="49B93C8B"/>
    <w:rsid w:val="4A50943A"/>
    <w:rsid w:val="4C058CF8"/>
    <w:rsid w:val="4C74BEE2"/>
    <w:rsid w:val="4CBEC131"/>
    <w:rsid w:val="4F032346"/>
    <w:rsid w:val="5046FB79"/>
    <w:rsid w:val="51423F77"/>
    <w:rsid w:val="518D7BDB"/>
    <w:rsid w:val="51F06F28"/>
    <w:rsid w:val="529F6E1E"/>
    <w:rsid w:val="536FDA6A"/>
    <w:rsid w:val="54615678"/>
    <w:rsid w:val="54907FB9"/>
    <w:rsid w:val="55487EB3"/>
    <w:rsid w:val="565F9476"/>
    <w:rsid w:val="5692AC79"/>
    <w:rsid w:val="56B1F713"/>
    <w:rsid w:val="56C1C426"/>
    <w:rsid w:val="56E3FA30"/>
    <w:rsid w:val="572BA6A4"/>
    <w:rsid w:val="575BED86"/>
    <w:rsid w:val="5819E24D"/>
    <w:rsid w:val="59135518"/>
    <w:rsid w:val="593BC51C"/>
    <w:rsid w:val="599FCB55"/>
    <w:rsid w:val="5A1B9AF2"/>
    <w:rsid w:val="5B1A1920"/>
    <w:rsid w:val="5B3B9BB6"/>
    <w:rsid w:val="5CFBA45D"/>
    <w:rsid w:val="5D072C20"/>
    <w:rsid w:val="5D641C7C"/>
    <w:rsid w:val="5E5C3A85"/>
    <w:rsid w:val="5F515FC1"/>
    <w:rsid w:val="5FC171C5"/>
    <w:rsid w:val="6099AED5"/>
    <w:rsid w:val="60B312E5"/>
    <w:rsid w:val="620A6A54"/>
    <w:rsid w:val="62EC41B9"/>
    <w:rsid w:val="641587D0"/>
    <w:rsid w:val="668E6966"/>
    <w:rsid w:val="66D036E9"/>
    <w:rsid w:val="67102C43"/>
    <w:rsid w:val="6722EE1B"/>
    <w:rsid w:val="67340035"/>
    <w:rsid w:val="674D2892"/>
    <w:rsid w:val="6AD4AD4F"/>
    <w:rsid w:val="6BB43B65"/>
    <w:rsid w:val="6BB90802"/>
    <w:rsid w:val="6C93A93E"/>
    <w:rsid w:val="6CF57D67"/>
    <w:rsid w:val="6D500BC6"/>
    <w:rsid w:val="6F03957D"/>
    <w:rsid w:val="70DDD7D3"/>
    <w:rsid w:val="724A8A3B"/>
    <w:rsid w:val="727EA600"/>
    <w:rsid w:val="73947EF4"/>
    <w:rsid w:val="74A173E1"/>
    <w:rsid w:val="74ABF441"/>
    <w:rsid w:val="74EA2AF1"/>
    <w:rsid w:val="7530BA77"/>
    <w:rsid w:val="76A21691"/>
    <w:rsid w:val="7750D47A"/>
    <w:rsid w:val="78515DEB"/>
    <w:rsid w:val="79B99E8A"/>
    <w:rsid w:val="79ED2E4C"/>
    <w:rsid w:val="7C153706"/>
    <w:rsid w:val="7D99B25C"/>
    <w:rsid w:val="7E19317D"/>
    <w:rsid w:val="7ED6163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0EC6"/>
  <w15:chartTrackingRefBased/>
  <w15:docId w15:val="{1EB0114E-9233-49EF-968C-B86A85C0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3821A2"/>
    <w:pPr>
      <w:suppressAutoHyphens/>
      <w:spacing w:line="360" w:lineRule="auto"/>
      <w:ind w:firstLine="709"/>
      <w:jc w:val="both"/>
    </w:pPr>
    <w:rPr>
      <w:rFonts w:ascii="Calibri" w:hAnsi="Calibri"/>
      <w:sz w:val="22"/>
      <w:szCs w:val="22"/>
      <w:lang w:eastAsia="zh-CN"/>
    </w:rPr>
  </w:style>
  <w:style w:type="paragraph" w:styleId="Titolo1">
    <w:name w:val="heading 1"/>
    <w:basedOn w:val="Normale"/>
    <w:next w:val="Normale"/>
    <w:qFormat/>
    <w:pPr>
      <w:keepNext/>
      <w:widowControl w:val="0"/>
      <w:numPr>
        <w:numId w:val="2"/>
      </w:numPr>
      <w:tabs>
        <w:tab w:val="left" w:pos="1728"/>
      </w:tabs>
      <w:autoSpaceDE w:val="0"/>
      <w:outlineLvl w:val="0"/>
    </w:pPr>
    <w:rPr>
      <w:rFonts w:ascii="Math8" w:hAnsi="Math8"/>
      <w:b/>
      <w:bCs/>
      <w:u w:val="single"/>
    </w:rPr>
  </w:style>
  <w:style w:type="paragraph" w:styleId="Titolo2">
    <w:name w:val="heading 2"/>
    <w:basedOn w:val="Normale"/>
    <w:next w:val="Normale"/>
    <w:qFormat/>
    <w:pPr>
      <w:keepNext/>
      <w:widowControl w:val="0"/>
      <w:numPr>
        <w:ilvl w:val="1"/>
        <w:numId w:val="2"/>
      </w:numPr>
      <w:tabs>
        <w:tab w:val="left" w:pos="1728"/>
      </w:tabs>
      <w:autoSpaceDE w:val="0"/>
      <w:outlineLvl w:val="1"/>
    </w:pPr>
    <w:rPr>
      <w:rFonts w:ascii="Math8" w:hAnsi="Math8"/>
      <w:b/>
      <w:bCs/>
    </w:rPr>
  </w:style>
  <w:style w:type="paragraph" w:styleId="Titolo3">
    <w:name w:val="heading 3"/>
    <w:basedOn w:val="Normale"/>
    <w:next w:val="Normale"/>
    <w:qFormat/>
    <w:pPr>
      <w:keepNext/>
      <w:widowControl w:val="0"/>
      <w:numPr>
        <w:ilvl w:val="2"/>
        <w:numId w:val="2"/>
      </w:numPr>
      <w:tabs>
        <w:tab w:val="left" w:pos="1728"/>
      </w:tabs>
      <w:autoSpaceDE w:val="0"/>
      <w:outlineLvl w:val="2"/>
    </w:pPr>
    <w:rPr>
      <w:sz w:val="28"/>
    </w:rPr>
  </w:style>
  <w:style w:type="paragraph" w:styleId="Titolo4">
    <w:name w:val="heading 4"/>
    <w:basedOn w:val="Normale"/>
    <w:next w:val="Normale"/>
    <w:qFormat/>
    <w:pPr>
      <w:keepNext/>
      <w:widowControl w:val="0"/>
      <w:numPr>
        <w:ilvl w:val="3"/>
        <w:numId w:val="2"/>
      </w:numPr>
      <w:tabs>
        <w:tab w:val="left" w:pos="1728"/>
      </w:tabs>
      <w:autoSpaceDE w:val="0"/>
      <w:outlineLvl w:val="3"/>
    </w:pPr>
    <w:rPr>
      <w:sz w:val="28"/>
    </w:rPr>
  </w:style>
  <w:style w:type="paragraph" w:styleId="Titolo5">
    <w:name w:val="heading 5"/>
    <w:basedOn w:val="Normale"/>
    <w:next w:val="Normale"/>
    <w:qFormat/>
    <w:pPr>
      <w:keepNext/>
      <w:widowControl w:val="0"/>
      <w:numPr>
        <w:ilvl w:val="4"/>
        <w:numId w:val="2"/>
      </w:numPr>
      <w:tabs>
        <w:tab w:val="left" w:pos="1728"/>
      </w:tabs>
      <w:autoSpaceDE w:val="0"/>
      <w:jc w:val="center"/>
      <w:outlineLvl w:val="4"/>
    </w:pPr>
    <w:rPr>
      <w:b/>
      <w:bCs/>
      <w:sz w:val="28"/>
      <w:u w:val="single"/>
    </w:rPr>
  </w:style>
  <w:style w:type="paragraph" w:styleId="Titolo6">
    <w:name w:val="heading 6"/>
    <w:basedOn w:val="Normale"/>
    <w:next w:val="Normale"/>
    <w:qFormat/>
    <w:pPr>
      <w:keepNext/>
      <w:widowControl w:val="0"/>
      <w:numPr>
        <w:ilvl w:val="5"/>
        <w:numId w:val="2"/>
      </w:numPr>
      <w:tabs>
        <w:tab w:val="left" w:pos="1728"/>
      </w:tabs>
      <w:autoSpaceDE w:val="0"/>
      <w:jc w:val="center"/>
      <w:outlineLvl w:val="5"/>
    </w:pPr>
    <w:rPr>
      <w:sz w:val="28"/>
      <w:u w:val="single"/>
    </w:rPr>
  </w:style>
  <w:style w:type="paragraph" w:styleId="Titolo7">
    <w:name w:val="heading 7"/>
    <w:basedOn w:val="Normale"/>
    <w:next w:val="Normale"/>
    <w:link w:val="Titolo7Carattere"/>
    <w:qFormat/>
    <w:pPr>
      <w:keepNext/>
      <w:autoSpaceDE w:val="0"/>
      <w:autoSpaceDN w:val="0"/>
      <w:adjustRightInd w:val="0"/>
      <w:spacing w:line="480" w:lineRule="auto"/>
      <w:jc w:val="center"/>
      <w:outlineLvl w:val="6"/>
    </w:pPr>
    <w:rPr>
      <w:sz w:val="28"/>
      <w:szCs w:val="19"/>
    </w:rPr>
  </w:style>
  <w:style w:type="paragraph" w:styleId="Titolo8">
    <w:name w:val="heading 8"/>
    <w:basedOn w:val="Normale"/>
    <w:next w:val="Normale"/>
    <w:link w:val="Titolo8Carattere"/>
    <w:qFormat/>
    <w:pPr>
      <w:keepNext/>
      <w:widowControl w:val="0"/>
      <w:tabs>
        <w:tab w:val="left" w:pos="1728"/>
      </w:tabs>
      <w:autoSpaceDE w:val="0"/>
      <w:jc w:val="center"/>
      <w:outlineLvl w:val="7"/>
    </w:pPr>
    <w:rPr>
      <w:b/>
      <w:bCs/>
      <w:sz w:val="28"/>
    </w:rPr>
  </w:style>
  <w:style w:type="paragraph" w:styleId="Titolo9">
    <w:name w:val="heading 9"/>
    <w:basedOn w:val="Normale"/>
    <w:next w:val="Normale"/>
    <w:link w:val="Titolo9Carattere"/>
    <w:qFormat/>
    <w:pPr>
      <w:keepNext/>
      <w:widowControl w:val="0"/>
      <w:tabs>
        <w:tab w:val="left" w:pos="1728"/>
      </w:tabs>
      <w:autoSpaceDE w:val="0"/>
      <w:jc w:val="center"/>
      <w:outlineLvl w:val="8"/>
    </w:pPr>
    <w:rPr>
      <w:b/>
      <w:bCs/>
      <w:sz w:val="28"/>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5z0">
    <w:name w:val="WW8Num5z0"/>
    <w:rPr>
      <w:rFonts w:ascii="Wingdings" w:hAnsi="Wingdings"/>
      <w:sz w:val="16"/>
    </w:rPr>
  </w:style>
  <w:style w:type="character" w:customStyle="1" w:styleId="WW8Num9z0">
    <w:name w:val="WW8Num9z0"/>
    <w:rPr>
      <w:rFonts w:ascii="Wingdings" w:hAnsi="Wingdings"/>
      <w:sz w:val="16"/>
    </w:rPr>
  </w:style>
  <w:style w:type="character" w:customStyle="1" w:styleId="WW8Num10z0">
    <w:name w:val="WW8Num10z0"/>
    <w:rPr>
      <w:rFonts w:ascii="Wingdings" w:hAnsi="Wingdings"/>
      <w:sz w:val="16"/>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6z0">
    <w:name w:val="WW8Num16z0"/>
    <w:rPr>
      <w:rFonts w:ascii="Times New Roman" w:eastAsia="Times New Roman" w:hAnsi="Times New Roman" w:cs="Times New Roman"/>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8z0">
    <w:name w:val="WW8Num18z0"/>
    <w:rPr>
      <w:rFonts w:ascii="Wingdings" w:hAnsi="Wingdings"/>
      <w:sz w:val="16"/>
    </w:rPr>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2z0">
    <w:name w:val="WW8Num22z0"/>
    <w:rPr>
      <w:rFonts w:ascii="Wingdings" w:hAnsi="Wingdings"/>
      <w:sz w:val="16"/>
    </w:rPr>
  </w:style>
  <w:style w:type="character" w:customStyle="1" w:styleId="WW8Num24z0">
    <w:name w:val="WW8Num24z0"/>
    <w:rPr>
      <w:rFonts w:ascii="Wingdings" w:hAnsi="Wingdings"/>
      <w:sz w:val="16"/>
    </w:rPr>
  </w:style>
  <w:style w:type="character" w:customStyle="1" w:styleId="WW8Num26z0">
    <w:name w:val="WW8Num26z0"/>
    <w:rPr>
      <w:rFonts w:ascii="Wingdings" w:hAnsi="Wingdings"/>
      <w:sz w:val="16"/>
    </w:rPr>
  </w:style>
  <w:style w:type="character" w:customStyle="1" w:styleId="WW8Num28z0">
    <w:name w:val="WW8Num28z0"/>
    <w:rPr>
      <w:rFonts w:ascii="Times New Roman" w:eastAsia="Times New Roman" w:hAnsi="Times New Roman" w:cs="Times New Roman"/>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DefaultParagraphFont0">
    <w:name w:val="Default Paragraph Font0"/>
    <w:semiHidden/>
  </w:style>
  <w:style w:type="character" w:customStyle="1" w:styleId="Punti">
    <w:name w:val="Punti"/>
    <w:rPr>
      <w:rFonts w:ascii="OpenSymbol" w:eastAsia="OpenSymbol" w:hAnsi="OpenSymbol" w:cs="OpenSymbol"/>
    </w:rPr>
  </w:style>
  <w:style w:type="paragraph" w:styleId="Intestazione">
    <w:name w:val="header"/>
    <w:basedOn w:val="Normale"/>
    <w:next w:val="Corpodeltesto"/>
    <w:pPr>
      <w:keepNext/>
      <w:spacing w:before="240" w:after="120"/>
    </w:pPr>
    <w:rPr>
      <w:rFonts w:ascii="Arial" w:eastAsia="Lucida Sans Unicode" w:hAnsi="Arial" w:cs="Tahoma"/>
      <w:sz w:val="28"/>
      <w:szCs w:val="28"/>
    </w:rPr>
  </w:style>
  <w:style w:type="paragraph" w:customStyle="1" w:styleId="Corpodeltesto">
    <w:name w:val="Corpo del testo"/>
    <w:basedOn w:val="Normale"/>
    <w:link w:val="CorpodeltestoCarattere"/>
    <w:pPr>
      <w:widowControl w:val="0"/>
      <w:tabs>
        <w:tab w:val="left" w:pos="1728"/>
      </w:tabs>
      <w:autoSpaceDE w:val="0"/>
    </w:pPr>
    <w:rPr>
      <w:rFonts w:ascii="Math8" w:hAnsi="Math8"/>
    </w:rPr>
  </w:style>
  <w:style w:type="paragraph" w:styleId="Elenco">
    <w:name w:val="List"/>
    <w:basedOn w:val="Corpodeltesto"/>
    <w:rPr>
      <w:rFonts w:cs="Tahoma"/>
    </w:rPr>
  </w:style>
  <w:style w:type="paragraph" w:styleId="Didascalia">
    <w:name w:val="caption"/>
    <w:basedOn w:val="Normale"/>
    <w:qFormat/>
    <w:pPr>
      <w:suppressLineNumbers/>
      <w:spacing w:before="120" w:after="120"/>
    </w:pPr>
    <w:rPr>
      <w:rFonts w:cs="Tahoma"/>
      <w:i/>
      <w:iCs/>
      <w:sz w:val="24"/>
      <w:szCs w:val="24"/>
    </w:rPr>
  </w:style>
  <w:style w:type="paragraph" w:customStyle="1" w:styleId="Indice">
    <w:name w:val="Indice"/>
    <w:basedOn w:val="Normale"/>
    <w:pPr>
      <w:suppressLineNumbers/>
    </w:pPr>
    <w:rPr>
      <w:rFonts w:cs="Tahoma"/>
    </w:rPr>
  </w:style>
  <w:style w:type="paragraph" w:customStyle="1" w:styleId="header0">
    <w:name w:val="header0"/>
    <w:basedOn w:val="Normale"/>
    <w:link w:val="IntestazioneCarattere"/>
    <w:pPr>
      <w:tabs>
        <w:tab w:val="center" w:pos="4819"/>
        <w:tab w:val="right" w:pos="9638"/>
      </w:tabs>
    </w:pPr>
  </w:style>
  <w:style w:type="paragraph" w:styleId="Pidipagina">
    <w:name w:val="footer"/>
    <w:basedOn w:val="Normale"/>
    <w:pPr>
      <w:tabs>
        <w:tab w:val="center" w:pos="4819"/>
        <w:tab w:val="right" w:pos="9638"/>
      </w:tabs>
    </w:pPr>
  </w:style>
  <w:style w:type="paragraph" w:styleId="Mappadocumento">
    <w:name w:val="Document Map"/>
    <w:basedOn w:val="Normale"/>
    <w:semiHidden/>
    <w:pPr>
      <w:shd w:val="clear" w:color="auto" w:fill="000080"/>
    </w:pPr>
    <w:rPr>
      <w:rFonts w:ascii="Tahoma" w:hAnsi="Tahoma"/>
    </w:rPr>
  </w:style>
  <w:style w:type="paragraph" w:styleId="Corpodeltesto2">
    <w:name w:val="Body Text 2"/>
    <w:basedOn w:val="Normale"/>
    <w:link w:val="Corpodeltesto2Carattere"/>
    <w:pPr>
      <w:widowControl w:val="0"/>
      <w:tabs>
        <w:tab w:val="left" w:pos="1728"/>
      </w:tabs>
      <w:autoSpaceDE w:val="0"/>
    </w:pPr>
    <w:rPr>
      <w:sz w:val="28"/>
    </w:rPr>
  </w:style>
  <w:style w:type="paragraph" w:styleId="Titolo">
    <w:name w:val="Title"/>
    <w:basedOn w:val="Normale"/>
    <w:next w:val="Sottotitolo"/>
    <w:link w:val="TitoloCarattere"/>
    <w:qFormat/>
    <w:pPr>
      <w:widowControl w:val="0"/>
      <w:tabs>
        <w:tab w:val="left" w:pos="1200"/>
        <w:tab w:val="left" w:pos="10680"/>
        <w:tab w:val="left" w:pos="11400"/>
        <w:tab w:val="left" w:pos="12120"/>
      </w:tabs>
      <w:autoSpaceDE w:val="0"/>
      <w:spacing w:line="480" w:lineRule="atLeast"/>
      <w:jc w:val="center"/>
    </w:pPr>
    <w:rPr>
      <w:sz w:val="28"/>
    </w:rPr>
  </w:style>
  <w:style w:type="paragraph" w:styleId="Sottotitolo">
    <w:name w:val="Subtitle"/>
    <w:basedOn w:val="Normale"/>
    <w:next w:val="Corpodeltesto"/>
    <w:qFormat/>
    <w:pPr>
      <w:widowControl w:val="0"/>
      <w:tabs>
        <w:tab w:val="left" w:pos="1200"/>
        <w:tab w:val="left" w:pos="10680"/>
        <w:tab w:val="left" w:pos="11400"/>
        <w:tab w:val="left" w:pos="12120"/>
      </w:tabs>
      <w:autoSpaceDE w:val="0"/>
    </w:pPr>
    <w:rPr>
      <w:sz w:val="28"/>
      <w:lang w:val="en-GB"/>
    </w:rPr>
  </w:style>
  <w:style w:type="paragraph" w:styleId="Corpodeltesto3">
    <w:name w:val="Body Text 3"/>
    <w:basedOn w:val="Normale"/>
    <w:pPr>
      <w:widowControl w:val="0"/>
      <w:tabs>
        <w:tab w:val="left" w:pos="1728"/>
      </w:tabs>
      <w:autoSpaceDE w:val="0"/>
    </w:pPr>
    <w:rPr>
      <w:b/>
      <w:bCs/>
      <w:sz w:val="28"/>
      <w:u w:val="single"/>
    </w:rPr>
  </w:style>
  <w:style w:type="paragraph" w:styleId="Testodelblocco">
    <w:name w:val="Block Text"/>
    <w:basedOn w:val="Normale"/>
    <w:pPr>
      <w:ind w:left="360" w:right="459"/>
    </w:pPr>
    <w:rPr>
      <w:sz w:val="28"/>
    </w:rPr>
  </w:style>
  <w:style w:type="paragraph" w:styleId="Rientrocorpodeltesto">
    <w:name w:val="Body Text Indent"/>
    <w:basedOn w:val="Normale"/>
    <w:pPr>
      <w:widowControl w:val="0"/>
      <w:tabs>
        <w:tab w:val="left" w:pos="1728"/>
      </w:tabs>
      <w:autoSpaceDE w:val="0"/>
      <w:ind w:left="360"/>
    </w:pPr>
    <w:rPr>
      <w:sz w:val="28"/>
    </w:rPr>
  </w:style>
  <w:style w:type="character" w:styleId="Numeropagina">
    <w:name w:val="page number"/>
    <w:basedOn w:val="Carpredefinitoparagrafo"/>
  </w:style>
  <w:style w:type="character" w:styleId="Enfasicorsivo">
    <w:name w:val="Emphasis"/>
    <w:uiPriority w:val="20"/>
    <w:qFormat/>
    <w:rsid w:val="004271FE"/>
    <w:rPr>
      <w:i/>
      <w:iCs/>
    </w:rPr>
  </w:style>
  <w:style w:type="character" w:customStyle="1" w:styleId="apple-converted-space">
    <w:name w:val="apple-converted-space"/>
    <w:basedOn w:val="Carpredefinitoparagrafo"/>
    <w:rsid w:val="004271FE"/>
  </w:style>
  <w:style w:type="character" w:customStyle="1" w:styleId="TitoloCarattere">
    <w:name w:val="Titolo Carattere"/>
    <w:link w:val="Titolo"/>
    <w:locked/>
    <w:rsid w:val="003275A6"/>
    <w:rPr>
      <w:sz w:val="28"/>
      <w:lang w:eastAsia="ar-SA"/>
    </w:rPr>
  </w:style>
  <w:style w:type="paragraph" w:styleId="NormaleWeb">
    <w:name w:val="Normal (Web)"/>
    <w:basedOn w:val="Normale"/>
    <w:uiPriority w:val="99"/>
    <w:rsid w:val="001A4D12"/>
    <w:pPr>
      <w:suppressAutoHyphens w:val="0"/>
      <w:spacing w:before="75" w:after="100" w:afterAutospacing="1"/>
    </w:pPr>
    <w:rPr>
      <w:sz w:val="24"/>
      <w:szCs w:val="24"/>
      <w:lang w:eastAsia="it-IT"/>
    </w:rPr>
  </w:style>
  <w:style w:type="character" w:customStyle="1" w:styleId="CorpodeltestoCarattere">
    <w:name w:val="Corpo del testo Carattere"/>
    <w:link w:val="Corpodeltesto"/>
    <w:rsid w:val="006C4169"/>
    <w:rPr>
      <w:rFonts w:ascii="Math8" w:hAnsi="Math8"/>
      <w:lang w:eastAsia="ar-SA"/>
    </w:rPr>
  </w:style>
  <w:style w:type="character" w:customStyle="1" w:styleId="Titolo7Carattere">
    <w:name w:val="Titolo 7 Carattere"/>
    <w:link w:val="Titolo7"/>
    <w:rsid w:val="002B5067"/>
    <w:rPr>
      <w:sz w:val="28"/>
      <w:szCs w:val="19"/>
      <w:lang w:eastAsia="ar-SA"/>
    </w:rPr>
  </w:style>
  <w:style w:type="character" w:customStyle="1" w:styleId="Titolo9Carattere">
    <w:name w:val="Titolo 9 Carattere"/>
    <w:link w:val="Titolo9"/>
    <w:rsid w:val="002B5067"/>
    <w:rPr>
      <w:b/>
      <w:bCs/>
      <w:sz w:val="28"/>
      <w:u w:val="single"/>
      <w:lang w:eastAsia="ar-SA"/>
    </w:rPr>
  </w:style>
  <w:style w:type="paragraph" w:styleId="Paragrafoelenco">
    <w:name w:val="List Paragraph"/>
    <w:basedOn w:val="Normale"/>
    <w:uiPriority w:val="34"/>
    <w:qFormat/>
    <w:rsid w:val="0061411A"/>
    <w:pPr>
      <w:suppressAutoHyphens w:val="0"/>
      <w:spacing w:after="200" w:line="276" w:lineRule="auto"/>
      <w:ind w:left="720"/>
      <w:contextualSpacing/>
    </w:pPr>
    <w:rPr>
      <w:rFonts w:eastAsia="Calibri"/>
      <w:lang w:eastAsia="en-US"/>
    </w:rPr>
  </w:style>
  <w:style w:type="character" w:customStyle="1" w:styleId="Titolo8Carattere">
    <w:name w:val="Titolo 8 Carattere"/>
    <w:link w:val="Titolo8"/>
    <w:rsid w:val="009479FB"/>
    <w:rPr>
      <w:b/>
      <w:bCs/>
      <w:sz w:val="28"/>
      <w:lang w:eastAsia="ar-SA"/>
    </w:rPr>
  </w:style>
  <w:style w:type="character" w:customStyle="1" w:styleId="Corpodeltesto2Carattere">
    <w:name w:val="Corpo del testo 2 Carattere"/>
    <w:link w:val="Corpodeltesto2"/>
    <w:rsid w:val="009479FB"/>
    <w:rPr>
      <w:sz w:val="28"/>
      <w:lang w:eastAsia="ar-SA"/>
    </w:rPr>
  </w:style>
  <w:style w:type="character" w:customStyle="1" w:styleId="IntestazioneCarattere">
    <w:name w:val="Intestazione Carattere"/>
    <w:link w:val="header0"/>
    <w:rsid w:val="00AE1EE5"/>
    <w:rPr>
      <w:lang w:eastAsia="ar-SA"/>
    </w:rPr>
  </w:style>
  <w:style w:type="paragraph" w:customStyle="1" w:styleId="Corpodeltesto22">
    <w:name w:val="Corpo del testo 22"/>
    <w:basedOn w:val="Normale"/>
    <w:rsid w:val="00AE1EE5"/>
    <w:pPr>
      <w:spacing w:after="120" w:line="480" w:lineRule="auto"/>
    </w:pPr>
    <w:rPr>
      <w:rFonts w:ascii="Microsoft Sans Serif" w:hAnsi="Microsoft Sans Serif" w:cs="Microsoft Sans Serif"/>
      <w:color w:val="000000"/>
      <w:kern w:val="2"/>
      <w:lang w:val="x-none" w:bidi="hi-IN"/>
    </w:rPr>
  </w:style>
  <w:style w:type="paragraph" w:customStyle="1" w:styleId="NormaleDF">
    <w:name w:val="NormaleD[F"/>
    <w:rsid w:val="00AE1EE5"/>
    <w:rPr>
      <w:lang w:eastAsia="it-IT"/>
    </w:rPr>
  </w:style>
  <w:style w:type="character" w:styleId="Enfasigrassetto">
    <w:name w:val="Strong"/>
    <w:qFormat/>
    <w:rsid w:val="00AE1EE5"/>
    <w:rPr>
      <w:b/>
      <w:bCs/>
    </w:rPr>
  </w:style>
  <w:style w:type="paragraph" w:customStyle="1" w:styleId="Default">
    <w:name w:val="Default"/>
    <w:rsid w:val="00D871BD"/>
    <w:pPr>
      <w:autoSpaceDE w:val="0"/>
      <w:autoSpaceDN w:val="0"/>
      <w:adjustRightInd w:val="0"/>
    </w:pPr>
    <w:rPr>
      <w:rFonts w:ascii="Arial" w:hAnsi="Arial" w:cs="Arial"/>
      <w:color w:val="000000"/>
      <w:sz w:val="24"/>
      <w:szCs w:val="24"/>
      <w:lang w:eastAsia="it-IT"/>
    </w:rPr>
  </w:style>
  <w:style w:type="paragraph" w:customStyle="1" w:styleId="Paragrafoelenco1">
    <w:name w:val="Paragrafo elenco1"/>
    <w:basedOn w:val="Normale"/>
    <w:uiPriority w:val="99"/>
    <w:rsid w:val="00D871BD"/>
    <w:pPr>
      <w:suppressAutoHyphens w:val="0"/>
      <w:ind w:left="720"/>
      <w:contextualSpacing/>
    </w:pPr>
    <w:rPr>
      <w:rFonts w:eastAsia="Calibri"/>
      <w:lang w:eastAsia="it-IT"/>
    </w:rPr>
  </w:style>
  <w:style w:type="paragraph" w:customStyle="1" w:styleId="Standard">
    <w:name w:val="Standard"/>
    <w:rsid w:val="002B4F81"/>
    <w:pPr>
      <w:widowControl w:val="0"/>
      <w:suppressAutoHyphens/>
      <w:autoSpaceDN w:val="0"/>
    </w:pPr>
    <w:rPr>
      <w:rFonts w:ascii="Calibri" w:eastAsia="Segoe UI" w:hAnsi="Calibri" w:cs="Tahoma"/>
      <w:color w:val="000000"/>
      <w:kern w:val="3"/>
      <w:sz w:val="24"/>
      <w:szCs w:val="24"/>
      <w:lang w:val="en-US" w:eastAsia="en-US" w:bidi="en-US"/>
    </w:rPr>
  </w:style>
  <w:style w:type="paragraph" w:styleId="Testofumetto">
    <w:name w:val="Balloon Text"/>
    <w:basedOn w:val="Normale"/>
    <w:link w:val="TestofumettoCarattere"/>
    <w:rsid w:val="00E54FB4"/>
    <w:pPr>
      <w:spacing w:line="240" w:lineRule="auto"/>
    </w:pPr>
    <w:rPr>
      <w:rFonts w:ascii="Segoe UI" w:hAnsi="Segoe UI" w:cs="Segoe UI"/>
      <w:sz w:val="18"/>
      <w:szCs w:val="18"/>
    </w:rPr>
  </w:style>
  <w:style w:type="character" w:customStyle="1" w:styleId="TestofumettoCarattere">
    <w:name w:val="Testo fumetto Carattere"/>
    <w:link w:val="Testofumetto"/>
    <w:rsid w:val="00E54FB4"/>
    <w:rPr>
      <w:rFonts w:ascii="Segoe UI" w:hAnsi="Segoe UI" w:cs="Segoe UI"/>
      <w:sz w:val="18"/>
      <w:szCs w:val="18"/>
      <w:lang w:eastAsia="zh-CN"/>
    </w:rPr>
  </w:style>
  <w:style w:type="paragraph" w:customStyle="1" w:styleId="NARRATIVA">
    <w:name w:val="NARRATIVA"/>
    <w:rsid w:val="00F31912"/>
    <w:pPr>
      <w:tabs>
        <w:tab w:val="num" w:pos="0"/>
      </w:tabs>
      <w:suppressAutoHyphens/>
      <w:spacing w:after="240"/>
      <w:ind w:left="360" w:hanging="360"/>
      <w:jc w:val="both"/>
    </w:pPr>
    <w:rPr>
      <w:rFonts w:eastAsia="Arial"/>
      <w:sz w:val="24"/>
      <w:lang w:eastAsia="ar-SA"/>
    </w:rPr>
  </w:style>
  <w:style w:type="paragraph" w:customStyle="1" w:styleId="xmsonormal">
    <w:name w:val="x_msonormal"/>
    <w:basedOn w:val="Normale"/>
    <w:rsid w:val="00F31912"/>
    <w:pPr>
      <w:suppressAutoHyphens w:val="0"/>
      <w:spacing w:before="100" w:beforeAutospacing="1" w:after="100" w:afterAutospacing="1" w:line="240" w:lineRule="auto"/>
      <w:ind w:firstLine="0"/>
      <w:jc w:val="left"/>
    </w:pPr>
    <w:rPr>
      <w:rFonts w:ascii="Times New Roman" w:hAnsi="Times New Roman"/>
      <w:sz w:val="24"/>
      <w:szCs w:val="24"/>
      <w:lang w:eastAsia="it-IT"/>
    </w:rPr>
  </w:style>
  <w:style w:type="character" w:customStyle="1" w:styleId="normaltextrun">
    <w:name w:val="normaltextrun"/>
    <w:basedOn w:val="Carpredefinitoparagrafo"/>
    <w:rsid w:val="00F72C01"/>
  </w:style>
  <w:style w:type="character" w:customStyle="1" w:styleId="Carpredefinitoparagrafo1">
    <w:name w:val="Car. predefinito paragrafo1"/>
    <w:rsid w:val="0052350A"/>
  </w:style>
  <w:style w:type="paragraph" w:customStyle="1" w:styleId="Normale1">
    <w:name w:val="Normale1"/>
    <w:rsid w:val="0052350A"/>
    <w:pPr>
      <w:pBdr>
        <w:top w:val="none" w:sz="0" w:space="0" w:color="000000"/>
        <w:left w:val="none" w:sz="0" w:space="0" w:color="000000"/>
        <w:bottom w:val="none" w:sz="0" w:space="0" w:color="000000"/>
        <w:right w:val="none" w:sz="0" w:space="0" w:color="000000"/>
      </w:pBdr>
      <w:suppressAutoHyphens/>
      <w:textAlignment w:val="baseline"/>
    </w:pPr>
    <w:rPr>
      <w:sz w:val="24"/>
      <w:szCs w:val="24"/>
      <w:lang w:eastAsia="it-IT"/>
    </w:rPr>
  </w:style>
  <w:style w:type="character" w:customStyle="1" w:styleId="eop">
    <w:name w:val="eop"/>
    <w:basedOn w:val="Carpredefinitoparagrafo"/>
    <w:rsid w:val="0034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6889">
      <w:bodyDiv w:val="1"/>
      <w:marLeft w:val="0"/>
      <w:marRight w:val="0"/>
      <w:marTop w:val="0"/>
      <w:marBottom w:val="0"/>
      <w:divBdr>
        <w:top w:val="none" w:sz="0" w:space="0" w:color="auto"/>
        <w:left w:val="none" w:sz="0" w:space="0" w:color="auto"/>
        <w:bottom w:val="none" w:sz="0" w:space="0" w:color="auto"/>
        <w:right w:val="none" w:sz="0" w:space="0" w:color="auto"/>
      </w:divBdr>
    </w:div>
    <w:div w:id="155266673">
      <w:bodyDiv w:val="1"/>
      <w:marLeft w:val="0"/>
      <w:marRight w:val="0"/>
      <w:marTop w:val="0"/>
      <w:marBottom w:val="0"/>
      <w:divBdr>
        <w:top w:val="none" w:sz="0" w:space="0" w:color="auto"/>
        <w:left w:val="none" w:sz="0" w:space="0" w:color="auto"/>
        <w:bottom w:val="none" w:sz="0" w:space="0" w:color="auto"/>
        <w:right w:val="none" w:sz="0" w:space="0" w:color="auto"/>
      </w:divBdr>
    </w:div>
    <w:div w:id="179662147">
      <w:bodyDiv w:val="1"/>
      <w:marLeft w:val="0"/>
      <w:marRight w:val="0"/>
      <w:marTop w:val="0"/>
      <w:marBottom w:val="0"/>
      <w:divBdr>
        <w:top w:val="none" w:sz="0" w:space="0" w:color="auto"/>
        <w:left w:val="none" w:sz="0" w:space="0" w:color="auto"/>
        <w:bottom w:val="none" w:sz="0" w:space="0" w:color="auto"/>
        <w:right w:val="none" w:sz="0" w:space="0" w:color="auto"/>
      </w:divBdr>
    </w:div>
    <w:div w:id="221642756">
      <w:bodyDiv w:val="1"/>
      <w:marLeft w:val="0"/>
      <w:marRight w:val="0"/>
      <w:marTop w:val="0"/>
      <w:marBottom w:val="0"/>
      <w:divBdr>
        <w:top w:val="none" w:sz="0" w:space="0" w:color="auto"/>
        <w:left w:val="none" w:sz="0" w:space="0" w:color="auto"/>
        <w:bottom w:val="none" w:sz="0" w:space="0" w:color="auto"/>
        <w:right w:val="none" w:sz="0" w:space="0" w:color="auto"/>
      </w:divBdr>
    </w:div>
    <w:div w:id="297610540">
      <w:bodyDiv w:val="1"/>
      <w:marLeft w:val="0"/>
      <w:marRight w:val="0"/>
      <w:marTop w:val="0"/>
      <w:marBottom w:val="0"/>
      <w:divBdr>
        <w:top w:val="none" w:sz="0" w:space="0" w:color="auto"/>
        <w:left w:val="none" w:sz="0" w:space="0" w:color="auto"/>
        <w:bottom w:val="none" w:sz="0" w:space="0" w:color="auto"/>
        <w:right w:val="none" w:sz="0" w:space="0" w:color="auto"/>
      </w:divBdr>
    </w:div>
    <w:div w:id="341397367">
      <w:bodyDiv w:val="1"/>
      <w:marLeft w:val="0"/>
      <w:marRight w:val="0"/>
      <w:marTop w:val="0"/>
      <w:marBottom w:val="0"/>
      <w:divBdr>
        <w:top w:val="none" w:sz="0" w:space="0" w:color="auto"/>
        <w:left w:val="none" w:sz="0" w:space="0" w:color="auto"/>
        <w:bottom w:val="none" w:sz="0" w:space="0" w:color="auto"/>
        <w:right w:val="none" w:sz="0" w:space="0" w:color="auto"/>
      </w:divBdr>
    </w:div>
    <w:div w:id="343675606">
      <w:bodyDiv w:val="1"/>
      <w:marLeft w:val="0"/>
      <w:marRight w:val="0"/>
      <w:marTop w:val="0"/>
      <w:marBottom w:val="0"/>
      <w:divBdr>
        <w:top w:val="none" w:sz="0" w:space="0" w:color="auto"/>
        <w:left w:val="none" w:sz="0" w:space="0" w:color="auto"/>
        <w:bottom w:val="none" w:sz="0" w:space="0" w:color="auto"/>
        <w:right w:val="none" w:sz="0" w:space="0" w:color="auto"/>
      </w:divBdr>
    </w:div>
    <w:div w:id="367268482">
      <w:bodyDiv w:val="1"/>
      <w:marLeft w:val="0"/>
      <w:marRight w:val="0"/>
      <w:marTop w:val="0"/>
      <w:marBottom w:val="0"/>
      <w:divBdr>
        <w:top w:val="none" w:sz="0" w:space="0" w:color="auto"/>
        <w:left w:val="none" w:sz="0" w:space="0" w:color="auto"/>
        <w:bottom w:val="none" w:sz="0" w:space="0" w:color="auto"/>
        <w:right w:val="none" w:sz="0" w:space="0" w:color="auto"/>
      </w:divBdr>
    </w:div>
    <w:div w:id="388967461">
      <w:bodyDiv w:val="1"/>
      <w:marLeft w:val="0"/>
      <w:marRight w:val="0"/>
      <w:marTop w:val="0"/>
      <w:marBottom w:val="0"/>
      <w:divBdr>
        <w:top w:val="none" w:sz="0" w:space="0" w:color="auto"/>
        <w:left w:val="none" w:sz="0" w:space="0" w:color="auto"/>
        <w:bottom w:val="none" w:sz="0" w:space="0" w:color="auto"/>
        <w:right w:val="none" w:sz="0" w:space="0" w:color="auto"/>
      </w:divBdr>
    </w:div>
    <w:div w:id="485049167">
      <w:bodyDiv w:val="1"/>
      <w:marLeft w:val="0"/>
      <w:marRight w:val="0"/>
      <w:marTop w:val="0"/>
      <w:marBottom w:val="0"/>
      <w:divBdr>
        <w:top w:val="none" w:sz="0" w:space="0" w:color="auto"/>
        <w:left w:val="none" w:sz="0" w:space="0" w:color="auto"/>
        <w:bottom w:val="none" w:sz="0" w:space="0" w:color="auto"/>
        <w:right w:val="none" w:sz="0" w:space="0" w:color="auto"/>
      </w:divBdr>
    </w:div>
    <w:div w:id="533006345">
      <w:bodyDiv w:val="1"/>
      <w:marLeft w:val="0"/>
      <w:marRight w:val="0"/>
      <w:marTop w:val="0"/>
      <w:marBottom w:val="0"/>
      <w:divBdr>
        <w:top w:val="none" w:sz="0" w:space="0" w:color="auto"/>
        <w:left w:val="none" w:sz="0" w:space="0" w:color="auto"/>
        <w:bottom w:val="none" w:sz="0" w:space="0" w:color="auto"/>
        <w:right w:val="none" w:sz="0" w:space="0" w:color="auto"/>
      </w:divBdr>
    </w:div>
    <w:div w:id="573395470">
      <w:bodyDiv w:val="1"/>
      <w:marLeft w:val="0"/>
      <w:marRight w:val="0"/>
      <w:marTop w:val="0"/>
      <w:marBottom w:val="0"/>
      <w:divBdr>
        <w:top w:val="none" w:sz="0" w:space="0" w:color="auto"/>
        <w:left w:val="none" w:sz="0" w:space="0" w:color="auto"/>
        <w:bottom w:val="none" w:sz="0" w:space="0" w:color="auto"/>
        <w:right w:val="none" w:sz="0" w:space="0" w:color="auto"/>
      </w:divBdr>
    </w:div>
    <w:div w:id="613366102">
      <w:bodyDiv w:val="1"/>
      <w:marLeft w:val="0"/>
      <w:marRight w:val="0"/>
      <w:marTop w:val="0"/>
      <w:marBottom w:val="0"/>
      <w:divBdr>
        <w:top w:val="none" w:sz="0" w:space="0" w:color="auto"/>
        <w:left w:val="none" w:sz="0" w:space="0" w:color="auto"/>
        <w:bottom w:val="none" w:sz="0" w:space="0" w:color="auto"/>
        <w:right w:val="none" w:sz="0" w:space="0" w:color="auto"/>
      </w:divBdr>
    </w:div>
    <w:div w:id="619190226">
      <w:bodyDiv w:val="1"/>
      <w:marLeft w:val="0"/>
      <w:marRight w:val="0"/>
      <w:marTop w:val="0"/>
      <w:marBottom w:val="0"/>
      <w:divBdr>
        <w:top w:val="none" w:sz="0" w:space="0" w:color="auto"/>
        <w:left w:val="none" w:sz="0" w:space="0" w:color="auto"/>
        <w:bottom w:val="none" w:sz="0" w:space="0" w:color="auto"/>
        <w:right w:val="none" w:sz="0" w:space="0" w:color="auto"/>
      </w:divBdr>
    </w:div>
    <w:div w:id="643048421">
      <w:bodyDiv w:val="1"/>
      <w:marLeft w:val="0"/>
      <w:marRight w:val="0"/>
      <w:marTop w:val="0"/>
      <w:marBottom w:val="0"/>
      <w:divBdr>
        <w:top w:val="none" w:sz="0" w:space="0" w:color="auto"/>
        <w:left w:val="none" w:sz="0" w:space="0" w:color="auto"/>
        <w:bottom w:val="none" w:sz="0" w:space="0" w:color="auto"/>
        <w:right w:val="none" w:sz="0" w:space="0" w:color="auto"/>
      </w:divBdr>
    </w:div>
    <w:div w:id="717125079">
      <w:bodyDiv w:val="1"/>
      <w:marLeft w:val="0"/>
      <w:marRight w:val="0"/>
      <w:marTop w:val="0"/>
      <w:marBottom w:val="0"/>
      <w:divBdr>
        <w:top w:val="none" w:sz="0" w:space="0" w:color="auto"/>
        <w:left w:val="none" w:sz="0" w:space="0" w:color="auto"/>
        <w:bottom w:val="none" w:sz="0" w:space="0" w:color="auto"/>
        <w:right w:val="none" w:sz="0" w:space="0" w:color="auto"/>
      </w:divBdr>
    </w:div>
    <w:div w:id="731465991">
      <w:bodyDiv w:val="1"/>
      <w:marLeft w:val="0"/>
      <w:marRight w:val="0"/>
      <w:marTop w:val="0"/>
      <w:marBottom w:val="0"/>
      <w:divBdr>
        <w:top w:val="none" w:sz="0" w:space="0" w:color="auto"/>
        <w:left w:val="none" w:sz="0" w:space="0" w:color="auto"/>
        <w:bottom w:val="none" w:sz="0" w:space="0" w:color="auto"/>
        <w:right w:val="none" w:sz="0" w:space="0" w:color="auto"/>
      </w:divBdr>
    </w:div>
    <w:div w:id="736587997">
      <w:bodyDiv w:val="1"/>
      <w:marLeft w:val="0"/>
      <w:marRight w:val="0"/>
      <w:marTop w:val="0"/>
      <w:marBottom w:val="0"/>
      <w:divBdr>
        <w:top w:val="none" w:sz="0" w:space="0" w:color="auto"/>
        <w:left w:val="none" w:sz="0" w:space="0" w:color="auto"/>
        <w:bottom w:val="none" w:sz="0" w:space="0" w:color="auto"/>
        <w:right w:val="none" w:sz="0" w:space="0" w:color="auto"/>
      </w:divBdr>
    </w:div>
    <w:div w:id="794328952">
      <w:bodyDiv w:val="1"/>
      <w:marLeft w:val="0"/>
      <w:marRight w:val="0"/>
      <w:marTop w:val="0"/>
      <w:marBottom w:val="0"/>
      <w:divBdr>
        <w:top w:val="none" w:sz="0" w:space="0" w:color="auto"/>
        <w:left w:val="none" w:sz="0" w:space="0" w:color="auto"/>
        <w:bottom w:val="none" w:sz="0" w:space="0" w:color="auto"/>
        <w:right w:val="none" w:sz="0" w:space="0" w:color="auto"/>
      </w:divBdr>
    </w:div>
    <w:div w:id="796946966">
      <w:bodyDiv w:val="1"/>
      <w:marLeft w:val="0"/>
      <w:marRight w:val="0"/>
      <w:marTop w:val="0"/>
      <w:marBottom w:val="0"/>
      <w:divBdr>
        <w:top w:val="none" w:sz="0" w:space="0" w:color="auto"/>
        <w:left w:val="none" w:sz="0" w:space="0" w:color="auto"/>
        <w:bottom w:val="none" w:sz="0" w:space="0" w:color="auto"/>
        <w:right w:val="none" w:sz="0" w:space="0" w:color="auto"/>
      </w:divBdr>
    </w:div>
    <w:div w:id="832330771">
      <w:bodyDiv w:val="1"/>
      <w:marLeft w:val="0"/>
      <w:marRight w:val="0"/>
      <w:marTop w:val="0"/>
      <w:marBottom w:val="0"/>
      <w:divBdr>
        <w:top w:val="none" w:sz="0" w:space="0" w:color="auto"/>
        <w:left w:val="none" w:sz="0" w:space="0" w:color="auto"/>
        <w:bottom w:val="none" w:sz="0" w:space="0" w:color="auto"/>
        <w:right w:val="none" w:sz="0" w:space="0" w:color="auto"/>
      </w:divBdr>
    </w:div>
    <w:div w:id="897546120">
      <w:bodyDiv w:val="1"/>
      <w:marLeft w:val="0"/>
      <w:marRight w:val="0"/>
      <w:marTop w:val="0"/>
      <w:marBottom w:val="0"/>
      <w:divBdr>
        <w:top w:val="none" w:sz="0" w:space="0" w:color="auto"/>
        <w:left w:val="none" w:sz="0" w:space="0" w:color="auto"/>
        <w:bottom w:val="none" w:sz="0" w:space="0" w:color="auto"/>
        <w:right w:val="none" w:sz="0" w:space="0" w:color="auto"/>
      </w:divBdr>
    </w:div>
    <w:div w:id="941647681">
      <w:bodyDiv w:val="1"/>
      <w:marLeft w:val="0"/>
      <w:marRight w:val="0"/>
      <w:marTop w:val="0"/>
      <w:marBottom w:val="0"/>
      <w:divBdr>
        <w:top w:val="none" w:sz="0" w:space="0" w:color="auto"/>
        <w:left w:val="none" w:sz="0" w:space="0" w:color="auto"/>
        <w:bottom w:val="none" w:sz="0" w:space="0" w:color="auto"/>
        <w:right w:val="none" w:sz="0" w:space="0" w:color="auto"/>
      </w:divBdr>
    </w:div>
    <w:div w:id="958685767">
      <w:bodyDiv w:val="1"/>
      <w:marLeft w:val="0"/>
      <w:marRight w:val="0"/>
      <w:marTop w:val="0"/>
      <w:marBottom w:val="0"/>
      <w:divBdr>
        <w:top w:val="none" w:sz="0" w:space="0" w:color="auto"/>
        <w:left w:val="none" w:sz="0" w:space="0" w:color="auto"/>
        <w:bottom w:val="none" w:sz="0" w:space="0" w:color="auto"/>
        <w:right w:val="none" w:sz="0" w:space="0" w:color="auto"/>
      </w:divBdr>
    </w:div>
    <w:div w:id="966277912">
      <w:bodyDiv w:val="1"/>
      <w:marLeft w:val="0"/>
      <w:marRight w:val="0"/>
      <w:marTop w:val="0"/>
      <w:marBottom w:val="0"/>
      <w:divBdr>
        <w:top w:val="none" w:sz="0" w:space="0" w:color="auto"/>
        <w:left w:val="none" w:sz="0" w:space="0" w:color="auto"/>
        <w:bottom w:val="none" w:sz="0" w:space="0" w:color="auto"/>
        <w:right w:val="none" w:sz="0" w:space="0" w:color="auto"/>
      </w:divBdr>
    </w:div>
    <w:div w:id="986131097">
      <w:bodyDiv w:val="1"/>
      <w:marLeft w:val="0"/>
      <w:marRight w:val="0"/>
      <w:marTop w:val="0"/>
      <w:marBottom w:val="0"/>
      <w:divBdr>
        <w:top w:val="none" w:sz="0" w:space="0" w:color="auto"/>
        <w:left w:val="none" w:sz="0" w:space="0" w:color="auto"/>
        <w:bottom w:val="none" w:sz="0" w:space="0" w:color="auto"/>
        <w:right w:val="none" w:sz="0" w:space="0" w:color="auto"/>
      </w:divBdr>
    </w:div>
    <w:div w:id="1000038213">
      <w:bodyDiv w:val="1"/>
      <w:marLeft w:val="0"/>
      <w:marRight w:val="0"/>
      <w:marTop w:val="0"/>
      <w:marBottom w:val="0"/>
      <w:divBdr>
        <w:top w:val="none" w:sz="0" w:space="0" w:color="auto"/>
        <w:left w:val="none" w:sz="0" w:space="0" w:color="auto"/>
        <w:bottom w:val="none" w:sz="0" w:space="0" w:color="auto"/>
        <w:right w:val="none" w:sz="0" w:space="0" w:color="auto"/>
      </w:divBdr>
    </w:div>
    <w:div w:id="1008752593">
      <w:bodyDiv w:val="1"/>
      <w:marLeft w:val="0"/>
      <w:marRight w:val="0"/>
      <w:marTop w:val="0"/>
      <w:marBottom w:val="0"/>
      <w:divBdr>
        <w:top w:val="none" w:sz="0" w:space="0" w:color="auto"/>
        <w:left w:val="none" w:sz="0" w:space="0" w:color="auto"/>
        <w:bottom w:val="none" w:sz="0" w:space="0" w:color="auto"/>
        <w:right w:val="none" w:sz="0" w:space="0" w:color="auto"/>
      </w:divBdr>
    </w:div>
    <w:div w:id="1015573004">
      <w:bodyDiv w:val="1"/>
      <w:marLeft w:val="0"/>
      <w:marRight w:val="0"/>
      <w:marTop w:val="0"/>
      <w:marBottom w:val="0"/>
      <w:divBdr>
        <w:top w:val="none" w:sz="0" w:space="0" w:color="auto"/>
        <w:left w:val="none" w:sz="0" w:space="0" w:color="auto"/>
        <w:bottom w:val="none" w:sz="0" w:space="0" w:color="auto"/>
        <w:right w:val="none" w:sz="0" w:space="0" w:color="auto"/>
      </w:divBdr>
    </w:div>
    <w:div w:id="1018849494">
      <w:bodyDiv w:val="1"/>
      <w:marLeft w:val="0"/>
      <w:marRight w:val="0"/>
      <w:marTop w:val="0"/>
      <w:marBottom w:val="0"/>
      <w:divBdr>
        <w:top w:val="none" w:sz="0" w:space="0" w:color="auto"/>
        <w:left w:val="none" w:sz="0" w:space="0" w:color="auto"/>
        <w:bottom w:val="none" w:sz="0" w:space="0" w:color="auto"/>
        <w:right w:val="none" w:sz="0" w:space="0" w:color="auto"/>
      </w:divBdr>
    </w:div>
    <w:div w:id="1073548495">
      <w:bodyDiv w:val="1"/>
      <w:marLeft w:val="0"/>
      <w:marRight w:val="0"/>
      <w:marTop w:val="0"/>
      <w:marBottom w:val="0"/>
      <w:divBdr>
        <w:top w:val="none" w:sz="0" w:space="0" w:color="auto"/>
        <w:left w:val="none" w:sz="0" w:space="0" w:color="auto"/>
        <w:bottom w:val="none" w:sz="0" w:space="0" w:color="auto"/>
        <w:right w:val="none" w:sz="0" w:space="0" w:color="auto"/>
      </w:divBdr>
    </w:div>
    <w:div w:id="1082488664">
      <w:bodyDiv w:val="1"/>
      <w:marLeft w:val="0"/>
      <w:marRight w:val="0"/>
      <w:marTop w:val="0"/>
      <w:marBottom w:val="0"/>
      <w:divBdr>
        <w:top w:val="none" w:sz="0" w:space="0" w:color="auto"/>
        <w:left w:val="none" w:sz="0" w:space="0" w:color="auto"/>
        <w:bottom w:val="none" w:sz="0" w:space="0" w:color="auto"/>
        <w:right w:val="none" w:sz="0" w:space="0" w:color="auto"/>
      </w:divBdr>
    </w:div>
    <w:div w:id="1089276848">
      <w:bodyDiv w:val="1"/>
      <w:marLeft w:val="0"/>
      <w:marRight w:val="0"/>
      <w:marTop w:val="0"/>
      <w:marBottom w:val="0"/>
      <w:divBdr>
        <w:top w:val="none" w:sz="0" w:space="0" w:color="auto"/>
        <w:left w:val="none" w:sz="0" w:space="0" w:color="auto"/>
        <w:bottom w:val="none" w:sz="0" w:space="0" w:color="auto"/>
        <w:right w:val="none" w:sz="0" w:space="0" w:color="auto"/>
      </w:divBdr>
    </w:div>
    <w:div w:id="1165438467">
      <w:bodyDiv w:val="1"/>
      <w:marLeft w:val="0"/>
      <w:marRight w:val="0"/>
      <w:marTop w:val="0"/>
      <w:marBottom w:val="0"/>
      <w:divBdr>
        <w:top w:val="none" w:sz="0" w:space="0" w:color="auto"/>
        <w:left w:val="none" w:sz="0" w:space="0" w:color="auto"/>
        <w:bottom w:val="none" w:sz="0" w:space="0" w:color="auto"/>
        <w:right w:val="none" w:sz="0" w:space="0" w:color="auto"/>
      </w:divBdr>
    </w:div>
    <w:div w:id="1180195936">
      <w:bodyDiv w:val="1"/>
      <w:marLeft w:val="0"/>
      <w:marRight w:val="0"/>
      <w:marTop w:val="0"/>
      <w:marBottom w:val="0"/>
      <w:divBdr>
        <w:top w:val="none" w:sz="0" w:space="0" w:color="auto"/>
        <w:left w:val="none" w:sz="0" w:space="0" w:color="auto"/>
        <w:bottom w:val="none" w:sz="0" w:space="0" w:color="auto"/>
        <w:right w:val="none" w:sz="0" w:space="0" w:color="auto"/>
      </w:divBdr>
    </w:div>
    <w:div w:id="1184324442">
      <w:bodyDiv w:val="1"/>
      <w:marLeft w:val="0"/>
      <w:marRight w:val="0"/>
      <w:marTop w:val="0"/>
      <w:marBottom w:val="0"/>
      <w:divBdr>
        <w:top w:val="none" w:sz="0" w:space="0" w:color="auto"/>
        <w:left w:val="none" w:sz="0" w:space="0" w:color="auto"/>
        <w:bottom w:val="none" w:sz="0" w:space="0" w:color="auto"/>
        <w:right w:val="none" w:sz="0" w:space="0" w:color="auto"/>
      </w:divBdr>
    </w:div>
    <w:div w:id="1221939441">
      <w:bodyDiv w:val="1"/>
      <w:marLeft w:val="0"/>
      <w:marRight w:val="0"/>
      <w:marTop w:val="0"/>
      <w:marBottom w:val="0"/>
      <w:divBdr>
        <w:top w:val="none" w:sz="0" w:space="0" w:color="auto"/>
        <w:left w:val="none" w:sz="0" w:space="0" w:color="auto"/>
        <w:bottom w:val="none" w:sz="0" w:space="0" w:color="auto"/>
        <w:right w:val="none" w:sz="0" w:space="0" w:color="auto"/>
      </w:divBdr>
    </w:div>
    <w:div w:id="1233656481">
      <w:bodyDiv w:val="1"/>
      <w:marLeft w:val="0"/>
      <w:marRight w:val="0"/>
      <w:marTop w:val="0"/>
      <w:marBottom w:val="0"/>
      <w:divBdr>
        <w:top w:val="none" w:sz="0" w:space="0" w:color="auto"/>
        <w:left w:val="none" w:sz="0" w:space="0" w:color="auto"/>
        <w:bottom w:val="none" w:sz="0" w:space="0" w:color="auto"/>
        <w:right w:val="none" w:sz="0" w:space="0" w:color="auto"/>
      </w:divBdr>
    </w:div>
    <w:div w:id="1293168467">
      <w:bodyDiv w:val="1"/>
      <w:marLeft w:val="0"/>
      <w:marRight w:val="0"/>
      <w:marTop w:val="0"/>
      <w:marBottom w:val="0"/>
      <w:divBdr>
        <w:top w:val="none" w:sz="0" w:space="0" w:color="auto"/>
        <w:left w:val="none" w:sz="0" w:space="0" w:color="auto"/>
        <w:bottom w:val="none" w:sz="0" w:space="0" w:color="auto"/>
        <w:right w:val="none" w:sz="0" w:space="0" w:color="auto"/>
      </w:divBdr>
    </w:div>
    <w:div w:id="1393192910">
      <w:bodyDiv w:val="1"/>
      <w:marLeft w:val="0"/>
      <w:marRight w:val="0"/>
      <w:marTop w:val="0"/>
      <w:marBottom w:val="0"/>
      <w:divBdr>
        <w:top w:val="none" w:sz="0" w:space="0" w:color="auto"/>
        <w:left w:val="none" w:sz="0" w:space="0" w:color="auto"/>
        <w:bottom w:val="none" w:sz="0" w:space="0" w:color="auto"/>
        <w:right w:val="none" w:sz="0" w:space="0" w:color="auto"/>
      </w:divBdr>
    </w:div>
    <w:div w:id="1505363860">
      <w:bodyDiv w:val="1"/>
      <w:marLeft w:val="0"/>
      <w:marRight w:val="0"/>
      <w:marTop w:val="0"/>
      <w:marBottom w:val="0"/>
      <w:divBdr>
        <w:top w:val="none" w:sz="0" w:space="0" w:color="auto"/>
        <w:left w:val="none" w:sz="0" w:space="0" w:color="auto"/>
        <w:bottom w:val="none" w:sz="0" w:space="0" w:color="auto"/>
        <w:right w:val="none" w:sz="0" w:space="0" w:color="auto"/>
      </w:divBdr>
    </w:div>
    <w:div w:id="1522862005">
      <w:bodyDiv w:val="1"/>
      <w:marLeft w:val="0"/>
      <w:marRight w:val="0"/>
      <w:marTop w:val="0"/>
      <w:marBottom w:val="0"/>
      <w:divBdr>
        <w:top w:val="none" w:sz="0" w:space="0" w:color="auto"/>
        <w:left w:val="none" w:sz="0" w:space="0" w:color="auto"/>
        <w:bottom w:val="none" w:sz="0" w:space="0" w:color="auto"/>
        <w:right w:val="none" w:sz="0" w:space="0" w:color="auto"/>
      </w:divBdr>
      <w:divsChild>
        <w:div w:id="324094979">
          <w:marLeft w:val="270"/>
          <w:marRight w:val="0"/>
          <w:marTop w:val="0"/>
          <w:marBottom w:val="0"/>
          <w:divBdr>
            <w:top w:val="none" w:sz="0" w:space="4" w:color="auto"/>
            <w:left w:val="none" w:sz="0" w:space="0" w:color="auto"/>
            <w:bottom w:val="dotted" w:sz="6" w:space="4" w:color="B7B7B7"/>
            <w:right w:val="none" w:sz="0" w:space="0" w:color="auto"/>
          </w:divBdr>
        </w:div>
        <w:div w:id="643511105">
          <w:marLeft w:val="270"/>
          <w:marRight w:val="0"/>
          <w:marTop w:val="0"/>
          <w:marBottom w:val="0"/>
          <w:divBdr>
            <w:top w:val="none" w:sz="0" w:space="4" w:color="auto"/>
            <w:left w:val="none" w:sz="0" w:space="0" w:color="auto"/>
            <w:bottom w:val="dotted" w:sz="6" w:space="4" w:color="B7B7B7"/>
            <w:right w:val="none" w:sz="0" w:space="0" w:color="auto"/>
          </w:divBdr>
        </w:div>
      </w:divsChild>
    </w:div>
    <w:div w:id="1578710147">
      <w:bodyDiv w:val="1"/>
      <w:marLeft w:val="0"/>
      <w:marRight w:val="0"/>
      <w:marTop w:val="0"/>
      <w:marBottom w:val="0"/>
      <w:divBdr>
        <w:top w:val="none" w:sz="0" w:space="0" w:color="auto"/>
        <w:left w:val="none" w:sz="0" w:space="0" w:color="auto"/>
        <w:bottom w:val="none" w:sz="0" w:space="0" w:color="auto"/>
        <w:right w:val="none" w:sz="0" w:space="0" w:color="auto"/>
      </w:divBdr>
    </w:div>
    <w:div w:id="1682471814">
      <w:bodyDiv w:val="1"/>
      <w:marLeft w:val="0"/>
      <w:marRight w:val="0"/>
      <w:marTop w:val="0"/>
      <w:marBottom w:val="0"/>
      <w:divBdr>
        <w:top w:val="none" w:sz="0" w:space="0" w:color="auto"/>
        <w:left w:val="none" w:sz="0" w:space="0" w:color="auto"/>
        <w:bottom w:val="none" w:sz="0" w:space="0" w:color="auto"/>
        <w:right w:val="none" w:sz="0" w:space="0" w:color="auto"/>
      </w:divBdr>
    </w:div>
    <w:div w:id="1717000975">
      <w:bodyDiv w:val="1"/>
      <w:marLeft w:val="0"/>
      <w:marRight w:val="0"/>
      <w:marTop w:val="0"/>
      <w:marBottom w:val="0"/>
      <w:divBdr>
        <w:top w:val="none" w:sz="0" w:space="0" w:color="auto"/>
        <w:left w:val="none" w:sz="0" w:space="0" w:color="auto"/>
        <w:bottom w:val="none" w:sz="0" w:space="0" w:color="auto"/>
        <w:right w:val="none" w:sz="0" w:space="0" w:color="auto"/>
      </w:divBdr>
    </w:div>
    <w:div w:id="1826120877">
      <w:bodyDiv w:val="1"/>
      <w:marLeft w:val="0"/>
      <w:marRight w:val="0"/>
      <w:marTop w:val="0"/>
      <w:marBottom w:val="0"/>
      <w:divBdr>
        <w:top w:val="none" w:sz="0" w:space="0" w:color="auto"/>
        <w:left w:val="none" w:sz="0" w:space="0" w:color="auto"/>
        <w:bottom w:val="none" w:sz="0" w:space="0" w:color="auto"/>
        <w:right w:val="none" w:sz="0" w:space="0" w:color="auto"/>
      </w:divBdr>
    </w:div>
    <w:div w:id="1906186620">
      <w:bodyDiv w:val="1"/>
      <w:marLeft w:val="0"/>
      <w:marRight w:val="0"/>
      <w:marTop w:val="0"/>
      <w:marBottom w:val="0"/>
      <w:divBdr>
        <w:top w:val="none" w:sz="0" w:space="0" w:color="auto"/>
        <w:left w:val="none" w:sz="0" w:space="0" w:color="auto"/>
        <w:bottom w:val="none" w:sz="0" w:space="0" w:color="auto"/>
        <w:right w:val="none" w:sz="0" w:space="0" w:color="auto"/>
      </w:divBdr>
    </w:div>
    <w:div w:id="1955402838">
      <w:bodyDiv w:val="1"/>
      <w:marLeft w:val="0"/>
      <w:marRight w:val="0"/>
      <w:marTop w:val="0"/>
      <w:marBottom w:val="0"/>
      <w:divBdr>
        <w:top w:val="none" w:sz="0" w:space="0" w:color="auto"/>
        <w:left w:val="none" w:sz="0" w:space="0" w:color="auto"/>
        <w:bottom w:val="none" w:sz="0" w:space="0" w:color="auto"/>
        <w:right w:val="none" w:sz="0" w:space="0" w:color="auto"/>
      </w:divBdr>
    </w:div>
    <w:div w:id="1965764840">
      <w:bodyDiv w:val="1"/>
      <w:marLeft w:val="0"/>
      <w:marRight w:val="0"/>
      <w:marTop w:val="0"/>
      <w:marBottom w:val="0"/>
      <w:divBdr>
        <w:top w:val="none" w:sz="0" w:space="0" w:color="auto"/>
        <w:left w:val="none" w:sz="0" w:space="0" w:color="auto"/>
        <w:bottom w:val="none" w:sz="0" w:space="0" w:color="auto"/>
        <w:right w:val="none" w:sz="0" w:space="0" w:color="auto"/>
      </w:divBdr>
    </w:div>
    <w:div w:id="19699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CC0EC536683C4458EA1A73DBBE99E58" ma:contentTypeVersion="15" ma:contentTypeDescription="Creare un nuovo documento." ma:contentTypeScope="" ma:versionID="3fa4918629a7ee19f734c90531dea4ae">
  <xsd:schema xmlns:xsd="http://www.w3.org/2001/XMLSchema" xmlns:xs="http://www.w3.org/2001/XMLSchema" xmlns:p="http://schemas.microsoft.com/office/2006/metadata/properties" xmlns:ns2="b47224cc-88b9-430c-8320-bdbdc8605cf5" xmlns:ns3="1ea7553a-c2e5-4e89-bc63-ee16c494003f" targetNamespace="http://schemas.microsoft.com/office/2006/metadata/properties" ma:root="true" ma:fieldsID="afb7f00f5cc91276d8e672577b12a946" ns2:_="" ns3:_="">
    <xsd:import namespace="b47224cc-88b9-430c-8320-bdbdc8605cf5"/>
    <xsd:import namespace="1ea7553a-c2e5-4e89-bc63-ee16c4940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224cc-88b9-430c-8320-bdbdc860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Tag immagine" ma:readOnly="false" ma:fieldId="{5cf76f15-5ced-4ddc-b409-7134ff3c332f}" ma:taxonomyMulti="true" ma:sspId="2e32dd09-99f3-4fc5-93d1-1691bc6d07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a7553a-c2e5-4e89-bc63-ee16c494003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502f938-b5dd-4db3-a63d-88e56492adbc}" ma:internalName="TaxCatchAll" ma:showField="CatchAllData" ma:web="1ea7553a-c2e5-4e89-bc63-ee16c49400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47224cc-88b9-430c-8320-bdbdc8605cf5">
      <Terms xmlns="http://schemas.microsoft.com/office/infopath/2007/PartnerControls"/>
    </lcf76f155ced4ddcb4097134ff3c332f>
    <TaxCatchAll xmlns="1ea7553a-c2e5-4e89-bc63-ee16c494003f" xsi:nil="true"/>
  </documentManagement>
</p:properties>
</file>

<file path=customXml/itemProps1.xml><?xml version="1.0" encoding="utf-8"?>
<ds:datastoreItem xmlns:ds="http://schemas.openxmlformats.org/officeDocument/2006/customXml" ds:itemID="{6F79438C-9F84-45CD-9806-80BDE6D665D1}">
  <ds:schemaRefs>
    <ds:schemaRef ds:uri="http://schemas.microsoft.com/sharepoint/v3/contenttype/forms"/>
  </ds:schemaRefs>
</ds:datastoreItem>
</file>

<file path=customXml/itemProps2.xml><?xml version="1.0" encoding="utf-8"?>
<ds:datastoreItem xmlns:ds="http://schemas.openxmlformats.org/officeDocument/2006/customXml" ds:itemID="{2DC079AD-F081-41DA-A728-23AE91543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224cc-88b9-430c-8320-bdbdc8605cf5"/>
    <ds:schemaRef ds:uri="1ea7553a-c2e5-4e89-bc63-ee16c4940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54E89A-EC29-4DBD-BAB5-3C989407E6BD}">
  <ds:schemaRefs>
    <ds:schemaRef ds:uri="http://schemas.openxmlformats.org/officeDocument/2006/bibliography"/>
  </ds:schemaRefs>
</ds:datastoreItem>
</file>

<file path=customXml/itemProps4.xml><?xml version="1.0" encoding="utf-8"?>
<ds:datastoreItem xmlns:ds="http://schemas.openxmlformats.org/officeDocument/2006/customXml" ds:itemID="{8610C51C-EE79-4B5C-961E-82E1F84D8BFE}">
  <ds:schemaRefs>
    <ds:schemaRef ds:uri="http://schemas.microsoft.com/office/2006/metadata/properties"/>
    <ds:schemaRef ds:uri="http://schemas.microsoft.com/office/infopath/2007/PartnerControls"/>
    <ds:schemaRef ds:uri="b47224cc-88b9-430c-8320-bdbdc8605cf5"/>
    <ds:schemaRef ds:uri="1ea7553a-c2e5-4e89-bc63-ee16c494003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2407</Words>
  <Characters>13726</Characters>
  <Application>Microsoft Office Word</Application>
  <DocSecurity>0</DocSecurity>
  <Lines>114</Lines>
  <Paragraphs>32</Paragraphs>
  <ScaleCrop>false</ScaleCrop>
  <Company>Comune di Mentana</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Anna Maria Fazio</dc:creator>
  <cp:keywords/>
  <cp:lastModifiedBy>Mariella Rotondo</cp:lastModifiedBy>
  <cp:revision>7</cp:revision>
  <cp:lastPrinted>2021-11-09T19:37:00Z</cp:lastPrinted>
  <dcterms:created xsi:type="dcterms:W3CDTF">2023-10-11T12:02:00Z</dcterms:created>
  <dcterms:modified xsi:type="dcterms:W3CDTF">2023-10-21T13:42:00Z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0x010100FCC0EC536683C4458EA1A73DBBE99E58</vt:lpwstr>
  </property>
  <property fmtid="{D5CDD505-2E9C-101B-9397-08002B2CF9AE}" pid="3" name="MediaServiceImageTags">
    <vt:lpwstr/>
  </property>
</Properties>
</file>